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Statistical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Min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1st Qu.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3rd Qu.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Max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NA's</w:t>
            </w:r>
          </w:p>
        </w:tc>
      </w:tr>
      <w:tr>
        <w:tc>
          <w:tcPr>
            <w:tcW w:type="dxa" w:w="1080"/>
          </w:tcPr>
          <w:p>
            <w:r>
              <w:t>pH</w:t>
            </w:r>
          </w:p>
        </w:tc>
        <w:tc>
          <w:tcPr>
            <w:tcW w:type="dxa" w:w="1080"/>
          </w:tcPr>
          <w:p>
            <w:r>
              <w:t>7.880</w:t>
            </w:r>
          </w:p>
        </w:tc>
        <w:tc>
          <w:tcPr>
            <w:tcW w:type="dxa" w:w="1080"/>
          </w:tcPr>
          <w:p>
            <w:r>
              <w:t>8.440</w:t>
            </w:r>
          </w:p>
        </w:tc>
        <w:tc>
          <w:tcPr>
            <w:tcW w:type="dxa" w:w="1080"/>
          </w:tcPr>
          <w:p>
            <w:r>
              <w:t>8.540</w:t>
            </w:r>
          </w:p>
        </w:tc>
        <w:tc>
          <w:tcPr>
            <w:tcW w:type="dxa" w:w="1080"/>
          </w:tcPr>
          <w:p>
            <w:r>
              <w:t>8.546</w:t>
            </w:r>
          </w:p>
        </w:tc>
        <w:tc>
          <w:tcPr>
            <w:tcW w:type="dxa" w:w="1080"/>
          </w:tcPr>
          <w:p>
            <w:r>
              <w:t>8.680</w:t>
            </w:r>
          </w:p>
        </w:tc>
        <w:tc>
          <w:tcPr>
            <w:tcW w:type="dxa" w:w="1080"/>
          </w:tcPr>
          <w:p>
            <w:r>
              <w:t>9.360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brandCode</w:t>
            </w:r>
          </w:p>
        </w:tc>
        <w:tc>
          <w:tcPr>
            <w:tcW w:type="dxa" w:w="1080"/>
          </w:tcPr>
          <w:p>
            <w:r>
              <w:t>A : 293</w:t>
            </w:r>
          </w:p>
        </w:tc>
        <w:tc>
          <w:tcPr>
            <w:tcW w:type="dxa" w:w="1080"/>
          </w:tcPr>
          <w:p>
            <w:r>
              <w:t>B :1239</w:t>
            </w:r>
          </w:p>
        </w:tc>
        <w:tc>
          <w:tcPr>
            <w:tcW w:type="dxa" w:w="1080"/>
          </w:tcPr>
          <w:p>
            <w:r>
              <w:t>C : 304</w:t>
            </w:r>
          </w:p>
        </w:tc>
        <w:tc>
          <w:tcPr>
            <w:tcW w:type="dxa" w:w="1080"/>
          </w:tcPr>
          <w:p>
            <w:r>
              <w:t>D : 615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120</w:t>
            </w:r>
          </w:p>
        </w:tc>
      </w:tr>
      <w:tr>
        <w:tc>
          <w:tcPr>
            <w:tcW w:type="dxa" w:w="1080"/>
          </w:tcPr>
          <w:p>
            <w:r>
              <w:t>carbVolume</w:t>
            </w:r>
          </w:p>
        </w:tc>
        <w:tc>
          <w:tcPr>
            <w:tcW w:type="dxa" w:w="1080"/>
          </w:tcPr>
          <w:p>
            <w:r>
              <w:t>5.040</w:t>
            </w:r>
          </w:p>
        </w:tc>
        <w:tc>
          <w:tcPr>
            <w:tcW w:type="dxa" w:w="1080"/>
          </w:tcPr>
          <w:p>
            <w:r>
              <w:t>5.293</w:t>
            </w:r>
          </w:p>
        </w:tc>
        <w:tc>
          <w:tcPr>
            <w:tcW w:type="dxa" w:w="1080"/>
          </w:tcPr>
          <w:p>
            <w:r>
              <w:t>5.347</w:t>
            </w:r>
          </w:p>
        </w:tc>
        <w:tc>
          <w:tcPr>
            <w:tcW w:type="dxa" w:w="1080"/>
          </w:tcPr>
          <w:p>
            <w:r>
              <w:t>5.370</w:t>
            </w:r>
          </w:p>
        </w:tc>
        <w:tc>
          <w:tcPr>
            <w:tcW w:type="dxa" w:w="1080"/>
          </w:tcPr>
          <w:p>
            <w:r>
              <w:t>5.453</w:t>
            </w:r>
          </w:p>
        </w:tc>
        <w:tc>
          <w:tcPr>
            <w:tcW w:type="dxa" w:w="1080"/>
          </w:tcPr>
          <w:p>
            <w:r>
              <w:t>5.700</w:t>
            </w:r>
          </w:p>
        </w:tc>
        <w:tc>
          <w:tcPr>
            <w:tcW w:type="dxa" w:w="1080"/>
          </w:tcPr>
          <w:p>
            <w:r>
              <w:t>10</w:t>
            </w:r>
          </w:p>
        </w:tc>
      </w:tr>
      <w:tr>
        <w:tc>
          <w:tcPr>
            <w:tcW w:type="dxa" w:w="1080"/>
          </w:tcPr>
          <w:p>
            <w:r>
              <w:t>fillOunces</w:t>
            </w:r>
          </w:p>
        </w:tc>
        <w:tc>
          <w:tcPr>
            <w:tcW w:type="dxa" w:w="1080"/>
          </w:tcPr>
          <w:p>
            <w:r>
              <w:t>23.63</w:t>
            </w:r>
          </w:p>
        </w:tc>
        <w:tc>
          <w:tcPr>
            <w:tcW w:type="dxa" w:w="1080"/>
          </w:tcPr>
          <w:p>
            <w:r>
              <w:t>23.92</w:t>
            </w:r>
          </w:p>
        </w:tc>
        <w:tc>
          <w:tcPr>
            <w:tcW w:type="dxa" w:w="1080"/>
          </w:tcPr>
          <w:p>
            <w:r>
              <w:t>23.97</w:t>
            </w:r>
          </w:p>
        </w:tc>
        <w:tc>
          <w:tcPr>
            <w:tcW w:type="dxa" w:w="1080"/>
          </w:tcPr>
          <w:p>
            <w:r>
              <w:t>23.97</w:t>
            </w:r>
          </w:p>
        </w:tc>
        <w:tc>
          <w:tcPr>
            <w:tcW w:type="dxa" w:w="1080"/>
          </w:tcPr>
          <w:p>
            <w:r>
              <w:t>24.03</w:t>
            </w:r>
          </w:p>
        </w:tc>
        <w:tc>
          <w:tcPr>
            <w:tcW w:type="dxa" w:w="1080"/>
          </w:tcPr>
          <w:p>
            <w:r>
              <w:t>24.32</w:t>
            </w:r>
          </w:p>
        </w:tc>
        <w:tc>
          <w:tcPr>
            <w:tcW w:type="dxa" w:w="1080"/>
          </w:tcPr>
          <w:p>
            <w:r>
              <w:t>38</w:t>
            </w:r>
          </w:p>
        </w:tc>
      </w:tr>
      <w:tr>
        <w:tc>
          <w:tcPr>
            <w:tcW w:type="dxa" w:w="1080"/>
          </w:tcPr>
          <w:p>
            <w:r>
              <w:t>pcVolume</w:t>
            </w:r>
          </w:p>
        </w:tc>
        <w:tc>
          <w:tcPr>
            <w:tcW w:type="dxa" w:w="1080"/>
          </w:tcPr>
          <w:p>
            <w:r>
              <w:t>0.07933</w:t>
            </w:r>
          </w:p>
        </w:tc>
        <w:tc>
          <w:tcPr>
            <w:tcW w:type="dxa" w:w="1080"/>
          </w:tcPr>
          <w:p>
            <w:r>
              <w:t>0.23917</w:t>
            </w:r>
          </w:p>
        </w:tc>
        <w:tc>
          <w:tcPr>
            <w:tcW w:type="dxa" w:w="1080"/>
          </w:tcPr>
          <w:p>
            <w:r>
              <w:t>0.27133</w:t>
            </w:r>
          </w:p>
        </w:tc>
        <w:tc>
          <w:tcPr>
            <w:tcW w:type="dxa" w:w="1080"/>
          </w:tcPr>
          <w:p>
            <w:r>
              <w:t>0.27712</w:t>
            </w:r>
          </w:p>
        </w:tc>
        <w:tc>
          <w:tcPr>
            <w:tcW w:type="dxa" w:w="1080"/>
          </w:tcPr>
          <w:p>
            <w:r>
              <w:t>0.31200</w:t>
            </w:r>
          </w:p>
        </w:tc>
        <w:tc>
          <w:tcPr>
            <w:tcW w:type="dxa" w:w="1080"/>
          </w:tcPr>
          <w:p>
            <w:r>
              <w:t>0.47800</w:t>
            </w:r>
          </w:p>
        </w:tc>
        <w:tc>
          <w:tcPr>
            <w:tcW w:type="dxa" w:w="1080"/>
          </w:tcPr>
          <w:p>
            <w:r>
              <w:t>39</w:t>
            </w:r>
          </w:p>
        </w:tc>
      </w:tr>
      <w:tr>
        <w:tc>
          <w:tcPr>
            <w:tcW w:type="dxa" w:w="1080"/>
          </w:tcPr>
          <w:p>
            <w:r>
              <w:t>carbPressure</w:t>
            </w:r>
          </w:p>
        </w:tc>
        <w:tc>
          <w:tcPr>
            <w:tcW w:type="dxa" w:w="1080"/>
          </w:tcPr>
          <w:p>
            <w:r>
              <w:t>57.00</w:t>
            </w:r>
          </w:p>
        </w:tc>
        <w:tc>
          <w:tcPr>
            <w:tcW w:type="dxa" w:w="1080"/>
          </w:tcPr>
          <w:p>
            <w:r>
              <w:t>65.60</w:t>
            </w:r>
          </w:p>
        </w:tc>
        <w:tc>
          <w:tcPr>
            <w:tcW w:type="dxa" w:w="1080"/>
          </w:tcPr>
          <w:p>
            <w:r>
              <w:t>68.20</w:t>
            </w:r>
          </w:p>
        </w:tc>
        <w:tc>
          <w:tcPr>
            <w:tcW w:type="dxa" w:w="1080"/>
          </w:tcPr>
          <w:p>
            <w:r>
              <w:t>68.19</w:t>
            </w:r>
          </w:p>
        </w:tc>
        <w:tc>
          <w:tcPr>
            <w:tcW w:type="dxa" w:w="1080"/>
          </w:tcPr>
          <w:p>
            <w:r>
              <w:t>70.60</w:t>
            </w:r>
          </w:p>
        </w:tc>
        <w:tc>
          <w:tcPr>
            <w:tcW w:type="dxa" w:w="1080"/>
          </w:tcPr>
          <w:p>
            <w:r>
              <w:t>79.40</w:t>
            </w:r>
          </w:p>
        </w:tc>
        <w:tc>
          <w:tcPr>
            <w:tcW w:type="dxa" w:w="1080"/>
          </w:tcPr>
          <w:p>
            <w:r>
              <w:t>27</w:t>
            </w:r>
          </w:p>
        </w:tc>
      </w:tr>
      <w:tr>
        <w:tc>
          <w:tcPr>
            <w:tcW w:type="dxa" w:w="1080"/>
          </w:tcPr>
          <w:p>
            <w:r>
              <w:t>carbTemp</w:t>
            </w:r>
          </w:p>
        </w:tc>
        <w:tc>
          <w:tcPr>
            <w:tcW w:type="dxa" w:w="1080"/>
          </w:tcPr>
          <w:p>
            <w:r>
              <w:t>128.6</w:t>
            </w:r>
          </w:p>
        </w:tc>
        <w:tc>
          <w:tcPr>
            <w:tcW w:type="dxa" w:w="1080"/>
          </w:tcPr>
          <w:p>
            <w:r>
              <w:t>138.4</w:t>
            </w:r>
          </w:p>
        </w:tc>
        <w:tc>
          <w:tcPr>
            <w:tcW w:type="dxa" w:w="1080"/>
          </w:tcPr>
          <w:p>
            <w:r>
              <w:t>140.8</w:t>
            </w:r>
          </w:p>
        </w:tc>
        <w:tc>
          <w:tcPr>
            <w:tcW w:type="dxa" w:w="1080"/>
          </w:tcPr>
          <w:p>
            <w:r>
              <w:t>141.1</w:t>
            </w:r>
          </w:p>
        </w:tc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154.0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</w:tr>
      <w:tr>
        <w:tc>
          <w:tcPr>
            <w:tcW w:type="dxa" w:w="1080"/>
          </w:tcPr>
          <w:p>
            <w:r>
              <w:t>psc</w:t>
            </w:r>
          </w:p>
        </w:tc>
        <w:tc>
          <w:tcPr>
            <w:tcW w:type="dxa" w:w="1080"/>
          </w:tcPr>
          <w:p>
            <w:r>
              <w:t>0.00200</w:t>
            </w:r>
          </w:p>
        </w:tc>
        <w:tc>
          <w:tcPr>
            <w:tcW w:type="dxa" w:w="1080"/>
          </w:tcPr>
          <w:p>
            <w:r>
              <w:t>0.04800</w:t>
            </w:r>
          </w:p>
        </w:tc>
        <w:tc>
          <w:tcPr>
            <w:tcW w:type="dxa" w:w="1080"/>
          </w:tcPr>
          <w:p>
            <w:r>
              <w:t>0.07600</w:t>
            </w:r>
          </w:p>
        </w:tc>
        <w:tc>
          <w:tcPr>
            <w:tcW w:type="dxa" w:w="1080"/>
          </w:tcPr>
          <w:p>
            <w:r>
              <w:t>0.08457</w:t>
            </w:r>
          </w:p>
        </w:tc>
        <w:tc>
          <w:tcPr>
            <w:tcW w:type="dxa" w:w="1080"/>
          </w:tcPr>
          <w:p>
            <w:r>
              <w:t>0.11200</w:t>
            </w:r>
          </w:p>
        </w:tc>
        <w:tc>
          <w:tcPr>
            <w:tcW w:type="dxa" w:w="1080"/>
          </w:tcPr>
          <w:p>
            <w:r>
              <w:t>0.27000</w:t>
            </w:r>
          </w:p>
        </w:tc>
        <w:tc>
          <w:tcPr>
            <w:tcW w:type="dxa" w:w="1080"/>
          </w:tcPr>
          <w:p>
            <w:r>
              <w:t>33</w:t>
            </w:r>
          </w:p>
        </w:tc>
      </w:tr>
      <w:tr>
        <w:tc>
          <w:tcPr>
            <w:tcW w:type="dxa" w:w="1080"/>
          </w:tcPr>
          <w:p>
            <w:r>
              <w:t>pscFill</w:t>
            </w:r>
          </w:p>
        </w:tc>
        <w:tc>
          <w:tcPr>
            <w:tcW w:type="dxa" w:w="1080"/>
          </w:tcPr>
          <w:p>
            <w:r>
              <w:t>0.0000</w:t>
            </w:r>
          </w:p>
        </w:tc>
        <w:tc>
          <w:tcPr>
            <w:tcW w:type="dxa" w:w="1080"/>
          </w:tcPr>
          <w:p>
            <w:r>
              <w:t>0.1000</w:t>
            </w:r>
          </w:p>
        </w:tc>
        <w:tc>
          <w:tcPr>
            <w:tcW w:type="dxa" w:w="1080"/>
          </w:tcPr>
          <w:p>
            <w:r>
              <w:t>0.1800</w:t>
            </w:r>
          </w:p>
        </w:tc>
        <w:tc>
          <w:tcPr>
            <w:tcW w:type="dxa" w:w="1080"/>
          </w:tcPr>
          <w:p>
            <w:r>
              <w:t>0.1954</w:t>
            </w:r>
          </w:p>
        </w:tc>
        <w:tc>
          <w:tcPr>
            <w:tcW w:type="dxa" w:w="1080"/>
          </w:tcPr>
          <w:p>
            <w:r>
              <w:t>0.2600</w:t>
            </w:r>
          </w:p>
        </w:tc>
        <w:tc>
          <w:tcPr>
            <w:tcW w:type="dxa" w:w="1080"/>
          </w:tcPr>
          <w:p>
            <w:r>
              <w:t>0.6200</w:t>
            </w:r>
          </w:p>
        </w:tc>
        <w:tc>
          <w:tcPr>
            <w:tcW w:type="dxa" w:w="1080"/>
          </w:tcPr>
          <w:p>
            <w:r>
              <w:t>23</w:t>
            </w:r>
          </w:p>
        </w:tc>
      </w:tr>
      <w:tr>
        <w:tc>
          <w:tcPr>
            <w:tcW w:type="dxa" w:w="1080"/>
          </w:tcPr>
          <w:p>
            <w:r>
              <w:t>pscCO2</w:t>
            </w:r>
          </w:p>
        </w:tc>
        <w:tc>
          <w:tcPr>
            <w:tcW w:type="dxa" w:w="1080"/>
          </w:tcPr>
          <w:p>
            <w:r>
              <w:t>0.00000</w:t>
            </w:r>
          </w:p>
        </w:tc>
        <w:tc>
          <w:tcPr>
            <w:tcW w:type="dxa" w:w="1080"/>
          </w:tcPr>
          <w:p>
            <w:r>
              <w:t>0.02000</w:t>
            </w:r>
          </w:p>
        </w:tc>
        <w:tc>
          <w:tcPr>
            <w:tcW w:type="dxa" w:w="1080"/>
          </w:tcPr>
          <w:p>
            <w:r>
              <w:t>0.04000</w:t>
            </w:r>
          </w:p>
        </w:tc>
        <w:tc>
          <w:tcPr>
            <w:tcW w:type="dxa" w:w="1080"/>
          </w:tcPr>
          <w:p>
            <w:r>
              <w:t>0.05641</w:t>
            </w:r>
          </w:p>
        </w:tc>
        <w:tc>
          <w:tcPr>
            <w:tcW w:type="dxa" w:w="1080"/>
          </w:tcPr>
          <w:p>
            <w:r>
              <w:t>0.08000</w:t>
            </w:r>
          </w:p>
        </w:tc>
        <w:tc>
          <w:tcPr>
            <w:tcW w:type="dxa" w:w="1080"/>
          </w:tcPr>
          <w:p>
            <w:r>
              <w:t>0.24000</w:t>
            </w:r>
          </w:p>
        </w:tc>
        <w:tc>
          <w:tcPr>
            <w:tcW w:type="dxa" w:w="1080"/>
          </w:tcPr>
          <w:p>
            <w:r>
              <w:t>39</w:t>
            </w:r>
          </w:p>
        </w:tc>
      </w:tr>
      <w:tr>
        <w:tc>
          <w:tcPr>
            <w:tcW w:type="dxa" w:w="1080"/>
          </w:tcPr>
          <w:p>
            <w:r>
              <w:t>mnfFlow</w:t>
            </w:r>
          </w:p>
        </w:tc>
        <w:tc>
          <w:tcPr>
            <w:tcW w:type="dxa" w:w="1080"/>
          </w:tcPr>
          <w:p>
            <w:r>
              <w:t>-100.20</w:t>
            </w:r>
          </w:p>
        </w:tc>
        <w:tc>
          <w:tcPr>
            <w:tcW w:type="dxa" w:w="1080"/>
          </w:tcPr>
          <w:p>
            <w:r>
              <w:t>-100.00</w:t>
            </w:r>
          </w:p>
        </w:tc>
        <w:tc>
          <w:tcPr>
            <w:tcW w:type="dxa" w:w="1080"/>
          </w:tcPr>
          <w:p>
            <w:r>
              <w:t>65.20</w:t>
            </w:r>
          </w:p>
        </w:tc>
        <w:tc>
          <w:tcPr>
            <w:tcW w:type="dxa" w:w="1080"/>
          </w:tcPr>
          <w:p>
            <w:r>
              <w:t>24.57</w:t>
            </w:r>
          </w:p>
        </w:tc>
        <w:tc>
          <w:tcPr>
            <w:tcW w:type="dxa" w:w="1080"/>
          </w:tcPr>
          <w:p>
            <w:r>
              <w:t>140.80</w:t>
            </w:r>
          </w:p>
        </w:tc>
        <w:tc>
          <w:tcPr>
            <w:tcW w:type="dxa" w:w="1080"/>
          </w:tcPr>
          <w:p>
            <w:r>
              <w:t>229.40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carbPressure1</w:t>
            </w:r>
          </w:p>
        </w:tc>
        <w:tc>
          <w:tcPr>
            <w:tcW w:type="dxa" w:w="1080"/>
          </w:tcPr>
          <w:p>
            <w:r>
              <w:t>105.6</w:t>
            </w:r>
          </w:p>
        </w:tc>
        <w:tc>
          <w:tcPr>
            <w:tcW w:type="dxa" w:w="1080"/>
          </w:tcPr>
          <w:p>
            <w:r>
              <w:t>119.0</w:t>
            </w:r>
          </w:p>
        </w:tc>
        <w:tc>
          <w:tcPr>
            <w:tcW w:type="dxa" w:w="1080"/>
          </w:tcPr>
          <w:p>
            <w:r>
              <w:t>123.2</w:t>
            </w:r>
          </w:p>
        </w:tc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125.4</w:t>
            </w:r>
          </w:p>
        </w:tc>
        <w:tc>
          <w:tcPr>
            <w:tcW w:type="dxa" w:w="1080"/>
          </w:tcPr>
          <w:p>
            <w:r>
              <w:t>140.2</w:t>
            </w:r>
          </w:p>
        </w:tc>
        <w:tc>
          <w:tcPr>
            <w:tcW w:type="dxa" w:w="1080"/>
          </w:tcPr>
          <w:p>
            <w:r>
              <w:t>32</w:t>
            </w:r>
          </w:p>
        </w:tc>
      </w:tr>
      <w:tr>
        <w:tc>
          <w:tcPr>
            <w:tcW w:type="dxa" w:w="1080"/>
          </w:tcPr>
          <w:p>
            <w:r>
              <w:t>fillPressure</w:t>
            </w:r>
          </w:p>
        </w:tc>
        <w:tc>
          <w:tcPr>
            <w:tcW w:type="dxa" w:w="1080"/>
          </w:tcPr>
          <w:p>
            <w:r>
              <w:t>34.60</w:t>
            </w:r>
          </w:p>
        </w:tc>
        <w:tc>
          <w:tcPr>
            <w:tcW w:type="dxa" w:w="1080"/>
          </w:tcPr>
          <w:p>
            <w:r>
              <w:t>46.00</w:t>
            </w:r>
          </w:p>
        </w:tc>
        <w:tc>
          <w:tcPr>
            <w:tcW w:type="dxa" w:w="1080"/>
          </w:tcPr>
          <w:p>
            <w:r>
              <w:t>46.40</w:t>
            </w:r>
          </w:p>
        </w:tc>
        <w:tc>
          <w:tcPr>
            <w:tcW w:type="dxa" w:w="1080"/>
          </w:tcPr>
          <w:p>
            <w:r>
              <w:t>47.92</w:t>
            </w:r>
          </w:p>
        </w:tc>
        <w:tc>
          <w:tcPr>
            <w:tcW w:type="dxa" w:w="1080"/>
          </w:tcPr>
          <w:p>
            <w:r>
              <w:t>50.00</w:t>
            </w:r>
          </w:p>
        </w:tc>
        <w:tc>
          <w:tcPr>
            <w:tcW w:type="dxa" w:w="1080"/>
          </w:tcPr>
          <w:p>
            <w:r>
              <w:t>60.40</w:t>
            </w:r>
          </w:p>
        </w:tc>
        <w:tc>
          <w:tcPr>
            <w:tcW w:type="dxa" w:w="1080"/>
          </w:tcPr>
          <w:p>
            <w:r>
              <w:t>22</w:t>
            </w:r>
          </w:p>
        </w:tc>
      </w:tr>
      <w:tr>
        <w:tc>
          <w:tcPr>
            <w:tcW w:type="dxa" w:w="1080"/>
          </w:tcPr>
          <w:p>
            <w:r>
              <w:t>hydPressure1</w:t>
            </w:r>
          </w:p>
        </w:tc>
        <w:tc>
          <w:tcPr>
            <w:tcW w:type="dxa" w:w="1080"/>
          </w:tcPr>
          <w:p>
            <w:r>
              <w:t>-0.80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11.40</w:t>
            </w:r>
          </w:p>
        </w:tc>
        <w:tc>
          <w:tcPr>
            <w:tcW w:type="dxa" w:w="1080"/>
          </w:tcPr>
          <w:p>
            <w:r>
              <w:t>12.44</w:t>
            </w:r>
          </w:p>
        </w:tc>
        <w:tc>
          <w:tcPr>
            <w:tcW w:type="dxa" w:w="1080"/>
          </w:tcPr>
          <w:p>
            <w:r>
              <w:t>20.20</w:t>
            </w:r>
          </w:p>
        </w:tc>
        <w:tc>
          <w:tcPr>
            <w:tcW w:type="dxa" w:w="1080"/>
          </w:tcPr>
          <w:p>
            <w:r>
              <w:t>58.00</w:t>
            </w:r>
          </w:p>
        </w:tc>
        <w:tc>
          <w:tcPr>
            <w:tcW w:type="dxa" w:w="1080"/>
          </w:tcPr>
          <w:p>
            <w:r>
              <w:t>11</w:t>
            </w:r>
          </w:p>
        </w:tc>
      </w:tr>
      <w:tr>
        <w:tc>
          <w:tcPr>
            <w:tcW w:type="dxa" w:w="1080"/>
          </w:tcPr>
          <w:p>
            <w:r>
              <w:t>hydPressure2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28.60</w:t>
            </w:r>
          </w:p>
        </w:tc>
        <w:tc>
          <w:tcPr>
            <w:tcW w:type="dxa" w:w="1080"/>
          </w:tcPr>
          <w:p>
            <w:r>
              <w:t>20.96</w:t>
            </w:r>
          </w:p>
        </w:tc>
        <w:tc>
          <w:tcPr>
            <w:tcW w:type="dxa" w:w="1080"/>
          </w:tcPr>
          <w:p>
            <w:r>
              <w:t>34.60</w:t>
            </w:r>
          </w:p>
        </w:tc>
        <w:tc>
          <w:tcPr>
            <w:tcW w:type="dxa" w:w="1080"/>
          </w:tcPr>
          <w:p>
            <w:r>
              <w:t>59.40</w:t>
            </w:r>
          </w:p>
        </w:tc>
        <w:tc>
          <w:tcPr>
            <w:tcW w:type="dxa" w:w="1080"/>
          </w:tcPr>
          <w:p>
            <w:r>
              <w:t>15</w:t>
            </w:r>
          </w:p>
        </w:tc>
      </w:tr>
      <w:tr>
        <w:tc>
          <w:tcPr>
            <w:tcW w:type="dxa" w:w="1080"/>
          </w:tcPr>
          <w:p>
            <w:r>
              <w:t>hydPressure3</w:t>
            </w:r>
          </w:p>
        </w:tc>
        <w:tc>
          <w:tcPr>
            <w:tcW w:type="dxa" w:w="1080"/>
          </w:tcPr>
          <w:p>
            <w:r>
              <w:t>-1.20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27.60</w:t>
            </w:r>
          </w:p>
        </w:tc>
        <w:tc>
          <w:tcPr>
            <w:tcW w:type="dxa" w:w="1080"/>
          </w:tcPr>
          <w:p>
            <w:r>
              <w:t>20.46</w:t>
            </w:r>
          </w:p>
        </w:tc>
        <w:tc>
          <w:tcPr>
            <w:tcW w:type="dxa" w:w="1080"/>
          </w:tcPr>
          <w:p>
            <w:r>
              <w:t>33.40</w:t>
            </w:r>
          </w:p>
        </w:tc>
        <w:tc>
          <w:tcPr>
            <w:tcW w:type="dxa" w:w="1080"/>
          </w:tcPr>
          <w:p>
            <w:r>
              <w:t>50.00</w:t>
            </w:r>
          </w:p>
        </w:tc>
        <w:tc>
          <w:tcPr>
            <w:tcW w:type="dxa" w:w="1080"/>
          </w:tcPr>
          <w:p>
            <w:r>
              <w:t>15</w:t>
            </w:r>
          </w:p>
        </w:tc>
      </w:tr>
      <w:tr>
        <w:tc>
          <w:tcPr>
            <w:tcW w:type="dxa" w:w="1080"/>
          </w:tcPr>
          <w:p>
            <w:r>
              <w:t>hydPressure4</w:t>
            </w:r>
          </w:p>
        </w:tc>
        <w:tc>
          <w:tcPr>
            <w:tcW w:type="dxa" w:w="1080"/>
          </w:tcPr>
          <w:p>
            <w:r>
              <w:t>52.00</w:t>
            </w:r>
          </w:p>
        </w:tc>
        <w:tc>
          <w:tcPr>
            <w:tcW w:type="dxa" w:w="1080"/>
          </w:tcPr>
          <w:p>
            <w:r>
              <w:t>86.00</w:t>
            </w:r>
          </w:p>
        </w:tc>
        <w:tc>
          <w:tcPr>
            <w:tcW w:type="dxa" w:w="1080"/>
          </w:tcPr>
          <w:p>
            <w:r>
              <w:t>96.00</w:t>
            </w:r>
          </w:p>
        </w:tc>
        <w:tc>
          <w:tcPr>
            <w:tcW w:type="dxa" w:w="1080"/>
          </w:tcPr>
          <w:p>
            <w:r>
              <w:t>96.29</w:t>
            </w:r>
          </w:p>
        </w:tc>
        <w:tc>
          <w:tcPr>
            <w:tcW w:type="dxa" w:w="1080"/>
          </w:tcPr>
          <w:p>
            <w:r>
              <w:t>102.00</w:t>
            </w:r>
          </w:p>
        </w:tc>
        <w:tc>
          <w:tcPr>
            <w:tcW w:type="dxa" w:w="1080"/>
          </w:tcPr>
          <w:p>
            <w:r>
              <w:t>142.00</w:t>
            </w:r>
          </w:p>
        </w:tc>
        <w:tc>
          <w:tcPr>
            <w:tcW w:type="dxa" w:w="1080"/>
          </w:tcPr>
          <w:p>
            <w:r>
              <w:t>30</w:t>
            </w:r>
          </w:p>
        </w:tc>
      </w:tr>
      <w:tr>
        <w:tc>
          <w:tcPr>
            <w:tcW w:type="dxa" w:w="1080"/>
          </w:tcPr>
          <w:p>
            <w:r>
              <w:t>fillerLevel</w:t>
            </w:r>
          </w:p>
        </w:tc>
        <w:tc>
          <w:tcPr>
            <w:tcW w:type="dxa" w:w="1080"/>
          </w:tcPr>
          <w:p>
            <w:r>
              <w:t>55.8</w:t>
            </w:r>
          </w:p>
        </w:tc>
        <w:tc>
          <w:tcPr>
            <w:tcW w:type="dxa" w:w="1080"/>
          </w:tcPr>
          <w:p>
            <w:r>
              <w:t>98.3</w:t>
            </w:r>
          </w:p>
        </w:tc>
        <w:tc>
          <w:tcPr>
            <w:tcW w:type="dxa" w:w="1080"/>
          </w:tcPr>
          <w:p>
            <w:r>
              <w:t>118.4</w:t>
            </w:r>
          </w:p>
        </w:tc>
        <w:tc>
          <w:tcPr>
            <w:tcW w:type="dxa" w:w="1080"/>
          </w:tcPr>
          <w:p>
            <w:r>
              <w:t>109.3</w:t>
            </w:r>
          </w:p>
        </w:tc>
        <w:tc>
          <w:tcPr>
            <w:tcW w:type="dxa" w:w="1080"/>
          </w:tcPr>
          <w:p>
            <w:r>
              <w:t>120.0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20</w:t>
            </w:r>
          </w:p>
        </w:tc>
      </w:tr>
      <w:tr>
        <w:tc>
          <w:tcPr>
            <w:tcW w:type="dxa" w:w="1080"/>
          </w:tcPr>
          <w:p>
            <w:r>
              <w:t>fillerSpeed</w:t>
            </w:r>
          </w:p>
        </w:tc>
        <w:tc>
          <w:tcPr>
            <w:tcW w:type="dxa" w:w="1080"/>
          </w:tcPr>
          <w:p>
            <w:r>
              <w:t>998</w:t>
            </w:r>
          </w:p>
        </w:tc>
        <w:tc>
          <w:tcPr>
            <w:tcW w:type="dxa" w:w="1080"/>
          </w:tcPr>
          <w:p>
            <w:r>
              <w:t>3888</w:t>
            </w:r>
          </w:p>
        </w:tc>
        <w:tc>
          <w:tcPr>
            <w:tcW w:type="dxa" w:w="1080"/>
          </w:tcPr>
          <w:p>
            <w:r>
              <w:t>3982</w:t>
            </w:r>
          </w:p>
        </w:tc>
        <w:tc>
          <w:tcPr>
            <w:tcW w:type="dxa" w:w="1080"/>
          </w:tcPr>
          <w:p>
            <w:r>
              <w:t>3687</w:t>
            </w:r>
          </w:p>
        </w:tc>
        <w:tc>
          <w:tcPr>
            <w:tcW w:type="dxa" w:w="1080"/>
          </w:tcPr>
          <w:p>
            <w:r>
              <w:t>3998</w:t>
            </w:r>
          </w:p>
        </w:tc>
        <w:tc>
          <w:tcPr>
            <w:tcW w:type="dxa" w:w="1080"/>
          </w:tcPr>
          <w:p>
            <w:r>
              <w:t>4030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temperature</w:t>
            </w:r>
          </w:p>
        </w:tc>
        <w:tc>
          <w:tcPr>
            <w:tcW w:type="dxa" w:w="1080"/>
          </w:tcPr>
          <w:p>
            <w:r>
              <w:t>63.60</w:t>
            </w:r>
          </w:p>
        </w:tc>
        <w:tc>
          <w:tcPr>
            <w:tcW w:type="dxa" w:w="1080"/>
          </w:tcPr>
          <w:p>
            <w:r>
              <w:t>65.20</w:t>
            </w:r>
          </w:p>
        </w:tc>
        <w:tc>
          <w:tcPr>
            <w:tcW w:type="dxa" w:w="1080"/>
          </w:tcPr>
          <w:p>
            <w:r>
              <w:t>65.60</w:t>
            </w:r>
          </w:p>
        </w:tc>
        <w:tc>
          <w:tcPr>
            <w:tcW w:type="dxa" w:w="1080"/>
          </w:tcPr>
          <w:p>
            <w:r>
              <w:t>65.97</w:t>
            </w:r>
          </w:p>
        </w:tc>
        <w:tc>
          <w:tcPr>
            <w:tcW w:type="dxa" w:w="1080"/>
          </w:tcPr>
          <w:p>
            <w:r>
              <w:t>66.40</w:t>
            </w:r>
          </w:p>
        </w:tc>
        <w:tc>
          <w:tcPr>
            <w:tcW w:type="dxa" w:w="1080"/>
          </w:tcPr>
          <w:p>
            <w:r>
              <w:t>76.20</w:t>
            </w:r>
          </w:p>
        </w:tc>
        <w:tc>
          <w:tcPr>
            <w:tcW w:type="dxa" w:w="1080"/>
          </w:tcPr>
          <w:p>
            <w:r>
              <w:t>14</w:t>
            </w:r>
          </w:p>
        </w:tc>
      </w:tr>
      <w:tr>
        <w:tc>
          <w:tcPr>
            <w:tcW w:type="dxa" w:w="1080"/>
          </w:tcPr>
          <w:p>
            <w:r>
              <w:t>usageCont</w:t>
            </w:r>
          </w:p>
        </w:tc>
        <w:tc>
          <w:tcPr>
            <w:tcW w:type="dxa" w:w="1080"/>
          </w:tcPr>
          <w:p>
            <w:r>
              <w:t>12.08</w:t>
            </w:r>
          </w:p>
        </w:tc>
        <w:tc>
          <w:tcPr>
            <w:tcW w:type="dxa" w:w="1080"/>
          </w:tcPr>
          <w:p>
            <w:r>
              <w:t>18.36</w:t>
            </w:r>
          </w:p>
        </w:tc>
        <w:tc>
          <w:tcPr>
            <w:tcW w:type="dxa" w:w="1080"/>
          </w:tcPr>
          <w:p>
            <w:r>
              <w:t>21.79</w:t>
            </w:r>
          </w:p>
        </w:tc>
        <w:tc>
          <w:tcPr>
            <w:tcW w:type="dxa" w:w="1080"/>
          </w:tcPr>
          <w:p>
            <w:r>
              <w:t>20.99</w:t>
            </w:r>
          </w:p>
        </w:tc>
        <w:tc>
          <w:tcPr>
            <w:tcW w:type="dxa" w:w="1080"/>
          </w:tcPr>
          <w:p>
            <w:r>
              <w:t>23.75</w:t>
            </w:r>
          </w:p>
        </w:tc>
        <w:tc>
          <w:tcPr>
            <w:tcW w:type="dxa" w:w="1080"/>
          </w:tcPr>
          <w:p>
            <w:r>
              <w:t>25.90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carbFlow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1144</w:t>
            </w:r>
          </w:p>
        </w:tc>
        <w:tc>
          <w:tcPr>
            <w:tcW w:type="dxa" w:w="1080"/>
          </w:tcPr>
          <w:p>
            <w:r>
              <w:t>3028</w:t>
            </w:r>
          </w:p>
        </w:tc>
        <w:tc>
          <w:tcPr>
            <w:tcW w:type="dxa" w:w="1080"/>
          </w:tcPr>
          <w:p>
            <w:r>
              <w:t>2468</w:t>
            </w:r>
          </w:p>
        </w:tc>
        <w:tc>
          <w:tcPr>
            <w:tcW w:type="dxa" w:w="1080"/>
          </w:tcPr>
          <w:p>
            <w:r>
              <w:t>3186</w:t>
            </w:r>
          </w:p>
        </w:tc>
        <w:tc>
          <w:tcPr>
            <w:tcW w:type="dxa" w:w="1080"/>
          </w:tcPr>
          <w:p>
            <w:r>
              <w:t>5104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density</w:t>
            </w:r>
          </w:p>
        </w:tc>
        <w:tc>
          <w:tcPr>
            <w:tcW w:type="dxa" w:w="1080"/>
          </w:tcPr>
          <w:p>
            <w:r>
              <w:t>0.240</w:t>
            </w:r>
          </w:p>
        </w:tc>
        <w:tc>
          <w:tcPr>
            <w:tcW w:type="dxa" w:w="1080"/>
          </w:tcPr>
          <w:p>
            <w:r>
              <w:t>0.900</w:t>
            </w:r>
          </w:p>
        </w:tc>
        <w:tc>
          <w:tcPr>
            <w:tcW w:type="dxa" w:w="1080"/>
          </w:tcPr>
          <w:p>
            <w:r>
              <w:t>0.980</w:t>
            </w:r>
          </w:p>
        </w:tc>
        <w:tc>
          <w:tcPr>
            <w:tcW w:type="dxa" w:w="1080"/>
          </w:tcPr>
          <w:p>
            <w:r>
              <w:t>1.174</w:t>
            </w:r>
          </w:p>
        </w:tc>
        <w:tc>
          <w:tcPr>
            <w:tcW w:type="dxa" w:w="1080"/>
          </w:tcPr>
          <w:p>
            <w:r>
              <w:t>1.620</w:t>
            </w:r>
          </w:p>
        </w:tc>
        <w:tc>
          <w:tcPr>
            <w:tcW w:type="dxa" w:w="1080"/>
          </w:tcPr>
          <w:p>
            <w:r>
              <w:t>1.920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mfr</w:t>
            </w:r>
          </w:p>
        </w:tc>
        <w:tc>
          <w:tcPr>
            <w:tcW w:type="dxa" w:w="1080"/>
          </w:tcPr>
          <w:p>
            <w:r>
              <w:t>31.4</w:t>
            </w:r>
          </w:p>
        </w:tc>
        <w:tc>
          <w:tcPr>
            <w:tcW w:type="dxa" w:w="1080"/>
          </w:tcPr>
          <w:p>
            <w:r>
              <w:t>706.3</w:t>
            </w:r>
          </w:p>
        </w:tc>
        <w:tc>
          <w:tcPr>
            <w:tcW w:type="dxa" w:w="1080"/>
          </w:tcPr>
          <w:p>
            <w:r>
              <w:t>724.0</w:t>
            </w:r>
          </w:p>
        </w:tc>
        <w:tc>
          <w:tcPr>
            <w:tcW w:type="dxa" w:w="1080"/>
          </w:tcPr>
          <w:p>
            <w:r>
              <w:t>704.0</w:t>
            </w:r>
          </w:p>
        </w:tc>
        <w:tc>
          <w:tcPr>
            <w:tcW w:type="dxa" w:w="1080"/>
          </w:tcPr>
          <w:p>
            <w:r>
              <w:t>731.0</w:t>
            </w:r>
          </w:p>
        </w:tc>
        <w:tc>
          <w:tcPr>
            <w:tcW w:type="dxa" w:w="1080"/>
          </w:tcPr>
          <w:p>
            <w:r>
              <w:t>868.6</w:t>
            </w:r>
          </w:p>
        </w:tc>
        <w:tc>
          <w:tcPr>
            <w:tcW w:type="dxa" w:w="1080"/>
          </w:tcPr>
          <w:p>
            <w:r>
              <w:t>212</w:t>
            </w:r>
          </w:p>
        </w:tc>
      </w:tr>
      <w:tr>
        <w:tc>
          <w:tcPr>
            <w:tcW w:type="dxa" w:w="1080"/>
          </w:tcPr>
          <w:p>
            <w:r>
              <w:t>balling</w:t>
            </w:r>
          </w:p>
        </w:tc>
        <w:tc>
          <w:tcPr>
            <w:tcW w:type="dxa" w:w="1080"/>
          </w:tcPr>
          <w:p>
            <w:r>
              <w:t>-0.170</w:t>
            </w:r>
          </w:p>
        </w:tc>
        <w:tc>
          <w:tcPr>
            <w:tcW w:type="dxa" w:w="1080"/>
          </w:tcPr>
          <w:p>
            <w:r>
              <w:t>1.496</w:t>
            </w:r>
          </w:p>
        </w:tc>
        <w:tc>
          <w:tcPr>
            <w:tcW w:type="dxa" w:w="1080"/>
          </w:tcPr>
          <w:p>
            <w:r>
              <w:t>1.648</w:t>
            </w:r>
          </w:p>
        </w:tc>
        <w:tc>
          <w:tcPr>
            <w:tcW w:type="dxa" w:w="1080"/>
          </w:tcPr>
          <w:p>
            <w:r>
              <w:t>2.198</w:t>
            </w:r>
          </w:p>
        </w:tc>
        <w:tc>
          <w:tcPr>
            <w:tcW w:type="dxa" w:w="1080"/>
          </w:tcPr>
          <w:p>
            <w:r>
              <w:t>3.292</w:t>
            </w:r>
          </w:p>
        </w:tc>
        <w:tc>
          <w:tcPr>
            <w:tcW w:type="dxa" w:w="1080"/>
          </w:tcPr>
          <w:p>
            <w:r>
              <w:t>4.012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pressureVacuum</w:t>
            </w:r>
          </w:p>
        </w:tc>
        <w:tc>
          <w:tcPr>
            <w:tcW w:type="dxa" w:w="1080"/>
          </w:tcPr>
          <w:p>
            <w:r>
              <w:t>-6.600</w:t>
            </w:r>
          </w:p>
        </w:tc>
        <w:tc>
          <w:tcPr>
            <w:tcW w:type="dxa" w:w="1080"/>
          </w:tcPr>
          <w:p>
            <w:r>
              <w:t>-5.600</w:t>
            </w:r>
          </w:p>
        </w:tc>
        <w:tc>
          <w:tcPr>
            <w:tcW w:type="dxa" w:w="1080"/>
          </w:tcPr>
          <w:p>
            <w:r>
              <w:t>-5.400</w:t>
            </w:r>
          </w:p>
        </w:tc>
        <w:tc>
          <w:tcPr>
            <w:tcW w:type="dxa" w:w="1080"/>
          </w:tcPr>
          <w:p>
            <w:r>
              <w:t>-5.216</w:t>
            </w:r>
          </w:p>
        </w:tc>
        <w:tc>
          <w:tcPr>
            <w:tcW w:type="dxa" w:w="1080"/>
          </w:tcPr>
          <w:p>
            <w:r>
              <w:t>-5.000</w:t>
            </w:r>
          </w:p>
        </w:tc>
        <w:tc>
          <w:tcPr>
            <w:tcW w:type="dxa" w:w="1080"/>
          </w:tcPr>
          <w:p>
            <w:r>
              <w:t>-3.600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oxygenFiller</w:t>
            </w:r>
          </w:p>
        </w:tc>
        <w:tc>
          <w:tcPr>
            <w:tcW w:type="dxa" w:w="1080"/>
          </w:tcPr>
          <w:p>
            <w:r>
              <w:t>0.00240</w:t>
            </w:r>
          </w:p>
        </w:tc>
        <w:tc>
          <w:tcPr>
            <w:tcW w:type="dxa" w:w="1080"/>
          </w:tcPr>
          <w:p>
            <w:r>
              <w:t>0.02200</w:t>
            </w:r>
          </w:p>
        </w:tc>
        <w:tc>
          <w:tcPr>
            <w:tcW w:type="dxa" w:w="1080"/>
          </w:tcPr>
          <w:p>
            <w:r>
              <w:t>0.03340</w:t>
            </w:r>
          </w:p>
        </w:tc>
        <w:tc>
          <w:tcPr>
            <w:tcW w:type="dxa" w:w="1080"/>
          </w:tcPr>
          <w:p>
            <w:r>
              <w:t>0.04684</w:t>
            </w:r>
          </w:p>
        </w:tc>
        <w:tc>
          <w:tcPr>
            <w:tcW w:type="dxa" w:w="1080"/>
          </w:tcPr>
          <w:p>
            <w:r>
              <w:t>0.06000</w:t>
            </w:r>
          </w:p>
        </w:tc>
        <w:tc>
          <w:tcPr>
            <w:tcW w:type="dxa" w:w="1080"/>
          </w:tcPr>
          <w:p>
            <w:r>
              <w:t>0.40000</w:t>
            </w:r>
          </w:p>
        </w:tc>
        <w:tc>
          <w:tcPr>
            <w:tcW w:type="dxa" w:w="1080"/>
          </w:tcPr>
          <w:p>
            <w:r>
              <w:t>12</w:t>
            </w:r>
          </w:p>
        </w:tc>
      </w:tr>
      <w:tr>
        <w:tc>
          <w:tcPr>
            <w:tcW w:type="dxa" w:w="1080"/>
          </w:tcPr>
          <w:p>
            <w:r>
              <w:t>bowlSetpoint</w:t>
            </w:r>
          </w:p>
        </w:tc>
        <w:tc>
          <w:tcPr>
            <w:tcW w:type="dxa" w:w="1080"/>
          </w:tcPr>
          <w:p>
            <w:r>
              <w:t>70.0</w:t>
            </w:r>
          </w:p>
        </w:tc>
        <w:tc>
          <w:tcPr>
            <w:tcW w:type="dxa" w:w="1080"/>
          </w:tcPr>
          <w:p>
            <w:r>
              <w:t>100.0</w:t>
            </w:r>
          </w:p>
        </w:tc>
        <w:tc>
          <w:tcPr>
            <w:tcW w:type="dxa" w:w="1080"/>
          </w:tcPr>
          <w:p>
            <w:r>
              <w:t>120.0</w:t>
            </w:r>
          </w:p>
        </w:tc>
        <w:tc>
          <w:tcPr>
            <w:tcW w:type="dxa" w:w="1080"/>
          </w:tcPr>
          <w:p>
            <w:r>
              <w:t>109.3</w:t>
            </w:r>
          </w:p>
        </w:tc>
        <w:tc>
          <w:tcPr>
            <w:tcW w:type="dxa" w:w="1080"/>
          </w:tcPr>
          <w:p>
            <w:r>
              <w:t>120.0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pressureSetpoint</w:t>
            </w:r>
          </w:p>
        </w:tc>
        <w:tc>
          <w:tcPr>
            <w:tcW w:type="dxa" w:w="1080"/>
          </w:tcPr>
          <w:p>
            <w:r>
              <w:t>44.00</w:t>
            </w:r>
          </w:p>
        </w:tc>
        <w:tc>
          <w:tcPr>
            <w:tcW w:type="dxa" w:w="1080"/>
          </w:tcPr>
          <w:p>
            <w:r>
              <w:t>46.00</w:t>
            </w:r>
          </w:p>
        </w:tc>
        <w:tc>
          <w:tcPr>
            <w:tcW w:type="dxa" w:w="1080"/>
          </w:tcPr>
          <w:p>
            <w:r>
              <w:t>46.00</w:t>
            </w:r>
          </w:p>
        </w:tc>
        <w:tc>
          <w:tcPr>
            <w:tcW w:type="dxa" w:w="1080"/>
          </w:tcPr>
          <w:p>
            <w:r>
              <w:t>47.62</w:t>
            </w:r>
          </w:p>
        </w:tc>
        <w:tc>
          <w:tcPr>
            <w:tcW w:type="dxa" w:w="1080"/>
          </w:tcPr>
          <w:p>
            <w:r>
              <w:t>50.00</w:t>
            </w:r>
          </w:p>
        </w:tc>
        <w:tc>
          <w:tcPr>
            <w:tcW w:type="dxa" w:w="1080"/>
          </w:tcPr>
          <w:p>
            <w:r>
              <w:t>52.00</w:t>
            </w:r>
          </w:p>
        </w:tc>
        <w:tc>
          <w:tcPr>
            <w:tcW w:type="dxa" w:w="1080"/>
          </w:tcPr>
          <w:p>
            <w:r>
              <w:t>12</w:t>
            </w:r>
          </w:p>
        </w:tc>
      </w:tr>
      <w:tr>
        <w:tc>
          <w:tcPr>
            <w:tcW w:type="dxa" w:w="1080"/>
          </w:tcPr>
          <w:p>
            <w:r>
              <w:t>airPressurer</w:t>
            </w:r>
          </w:p>
        </w:tc>
        <w:tc>
          <w:tcPr>
            <w:tcW w:type="dxa" w:w="1080"/>
          </w:tcPr>
          <w:p>
            <w:r>
              <w:t>140.8</w:t>
            </w:r>
          </w:p>
        </w:tc>
        <w:tc>
          <w:tcPr>
            <w:tcW w:type="dxa" w:w="1080"/>
          </w:tcPr>
          <w:p>
            <w:r>
              <w:t>142.2</w:t>
            </w:r>
          </w:p>
        </w:tc>
        <w:tc>
          <w:tcPr>
            <w:tcW w:type="dxa" w:w="1080"/>
          </w:tcPr>
          <w:p>
            <w:r>
              <w:t>142.6</w:t>
            </w:r>
          </w:p>
        </w:tc>
        <w:tc>
          <w:tcPr>
            <w:tcW w:type="dxa" w:w="1080"/>
          </w:tcPr>
          <w:p>
            <w:r>
              <w:t>142.8</w:t>
            </w:r>
          </w:p>
        </w:tc>
        <w:tc>
          <w:tcPr>
            <w:tcW w:type="dxa" w:w="1080"/>
          </w:tcPr>
          <w:p>
            <w:r>
              <w:t>143.0</w:t>
            </w:r>
          </w:p>
        </w:tc>
        <w:tc>
          <w:tcPr>
            <w:tcW w:type="dxa" w:w="1080"/>
          </w:tcPr>
          <w:p>
            <w:r>
              <w:t>148.2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alchRel</w:t>
            </w:r>
          </w:p>
        </w:tc>
        <w:tc>
          <w:tcPr>
            <w:tcW w:type="dxa" w:w="1080"/>
          </w:tcPr>
          <w:p>
            <w:r>
              <w:t>5.280</w:t>
            </w:r>
          </w:p>
        </w:tc>
        <w:tc>
          <w:tcPr>
            <w:tcW w:type="dxa" w:w="1080"/>
          </w:tcPr>
          <w:p>
            <w:r>
              <w:t>6.540</w:t>
            </w:r>
          </w:p>
        </w:tc>
        <w:tc>
          <w:tcPr>
            <w:tcW w:type="dxa" w:w="1080"/>
          </w:tcPr>
          <w:p>
            <w:r>
              <w:t>6.560</w:t>
            </w:r>
          </w:p>
        </w:tc>
        <w:tc>
          <w:tcPr>
            <w:tcW w:type="dxa" w:w="1080"/>
          </w:tcPr>
          <w:p>
            <w:r>
              <w:t>6.897</w:t>
            </w:r>
          </w:p>
        </w:tc>
        <w:tc>
          <w:tcPr>
            <w:tcW w:type="dxa" w:w="1080"/>
          </w:tcPr>
          <w:p>
            <w:r>
              <w:t>7.240</w:t>
            </w:r>
          </w:p>
        </w:tc>
        <w:tc>
          <w:tcPr>
            <w:tcW w:type="dxa" w:w="1080"/>
          </w:tcPr>
          <w:p>
            <w:r>
              <w:t>8.620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carbRel</w:t>
            </w:r>
          </w:p>
        </w:tc>
        <w:tc>
          <w:tcPr>
            <w:tcW w:type="dxa" w:w="1080"/>
          </w:tcPr>
          <w:p>
            <w:r>
              <w:t>4.960</w:t>
            </w:r>
          </w:p>
        </w:tc>
        <w:tc>
          <w:tcPr>
            <w:tcW w:type="dxa" w:w="1080"/>
          </w:tcPr>
          <w:p>
            <w:r>
              <w:t>5.340</w:t>
            </w:r>
          </w:p>
        </w:tc>
        <w:tc>
          <w:tcPr>
            <w:tcW w:type="dxa" w:w="1080"/>
          </w:tcPr>
          <w:p>
            <w:r>
              <w:t>5.400</w:t>
            </w:r>
          </w:p>
        </w:tc>
        <w:tc>
          <w:tcPr>
            <w:tcW w:type="dxa" w:w="1080"/>
          </w:tcPr>
          <w:p>
            <w:r>
              <w:t>5.437</w:t>
            </w:r>
          </w:p>
        </w:tc>
        <w:tc>
          <w:tcPr>
            <w:tcW w:type="dxa" w:w="1080"/>
          </w:tcPr>
          <w:p>
            <w:r>
              <w:t>5.540</w:t>
            </w:r>
          </w:p>
        </w:tc>
        <w:tc>
          <w:tcPr>
            <w:tcW w:type="dxa" w:w="1080"/>
          </w:tcPr>
          <w:p>
            <w:r>
              <w:t>6.060</w:t>
            </w:r>
          </w:p>
        </w:tc>
        <w:tc>
          <w:tcPr>
            <w:tcW w:type="dxa" w:w="1080"/>
          </w:tcPr>
          <w:p>
            <w:r>
              <w:t>10</w:t>
            </w:r>
          </w:p>
        </w:tc>
      </w:tr>
      <w:tr>
        <w:tc>
          <w:tcPr>
            <w:tcW w:type="dxa" w:w="1080"/>
          </w:tcPr>
          <w:p>
            <w:r>
              <w:t>ballingLvl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1.38</w:t>
            </w:r>
          </w:p>
        </w:tc>
        <w:tc>
          <w:tcPr>
            <w:tcW w:type="dxa" w:w="1080"/>
          </w:tcPr>
          <w:p>
            <w:r>
              <w:t>1.48</w:t>
            </w:r>
          </w:p>
        </w:tc>
        <w:tc>
          <w:tcPr>
            <w:tcW w:type="dxa" w:w="1080"/>
          </w:tcPr>
          <w:p>
            <w:r>
              <w:t>2.05</w:t>
            </w:r>
          </w:p>
        </w:tc>
        <w:tc>
          <w:tcPr>
            <w:tcW w:type="dxa" w:w="1080"/>
          </w:tcPr>
          <w:p>
            <w:r>
              <w:t>3.14</w:t>
            </w:r>
          </w:p>
        </w:tc>
        <w:tc>
          <w:tcPr>
            <w:tcW w:type="dxa" w:w="1080"/>
          </w:tcPr>
          <w:p>
            <w:r>
              <w:t>3.66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