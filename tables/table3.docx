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EE2A9" w14:textId="77777777" w:rsidR="008511B9" w:rsidRDefault="00210FCD" w:rsidP="00142147">
      <w:bookmarkStart w:id="0" w:name="_Hlk171539409"/>
      <w:r>
        <w:t>Table 3: Model Performance Metrics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11B9" w14:paraId="405A5599" w14:textId="77777777" w:rsidTr="00142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686A37A5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Model</w:t>
            </w:r>
          </w:p>
        </w:tc>
        <w:tc>
          <w:tcPr>
            <w:tcW w:w="2880" w:type="dxa"/>
          </w:tcPr>
          <w:p w14:paraId="4DE5B55E" w14:textId="77777777" w:rsidR="008511B9" w:rsidRPr="00142147" w:rsidRDefault="00210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2147">
              <w:rPr>
                <w:b/>
                <w:bCs/>
              </w:rPr>
              <w:t>MAPE</w:t>
            </w:r>
          </w:p>
        </w:tc>
        <w:tc>
          <w:tcPr>
            <w:tcW w:w="2880" w:type="dxa"/>
          </w:tcPr>
          <w:p w14:paraId="006BBDBB" w14:textId="77777777" w:rsidR="008511B9" w:rsidRPr="00142147" w:rsidRDefault="00210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42147">
              <w:rPr>
                <w:b/>
                <w:bCs/>
              </w:rPr>
              <w:t>RMSE</w:t>
            </w:r>
          </w:p>
        </w:tc>
      </w:tr>
      <w:tr w:rsidR="008511B9" w14:paraId="5BFC5298" w14:textId="77777777" w:rsidTr="0014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4929DEE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Cubist_Tuned</w:t>
            </w:r>
          </w:p>
        </w:tc>
        <w:tc>
          <w:tcPr>
            <w:tcW w:w="2880" w:type="dxa"/>
          </w:tcPr>
          <w:p w14:paraId="67C1A679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0.0081899</w:t>
            </w:r>
          </w:p>
        </w:tc>
        <w:tc>
          <w:tcPr>
            <w:tcW w:w="2880" w:type="dxa"/>
          </w:tcPr>
          <w:p w14:paraId="0B1C6932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0.0969781</w:t>
            </w:r>
          </w:p>
        </w:tc>
      </w:tr>
      <w:tr w:rsidR="008511B9" w14:paraId="60C8789B" w14:textId="77777777" w:rsidTr="00142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F96A3B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Random_Forest</w:t>
            </w:r>
          </w:p>
        </w:tc>
        <w:tc>
          <w:tcPr>
            <w:tcW w:w="2880" w:type="dxa"/>
          </w:tcPr>
          <w:p w14:paraId="706D518B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0.0083083</w:t>
            </w:r>
          </w:p>
        </w:tc>
        <w:tc>
          <w:tcPr>
            <w:tcW w:w="2880" w:type="dxa"/>
          </w:tcPr>
          <w:p w14:paraId="2CDE21EE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0.0974769</w:t>
            </w:r>
          </w:p>
        </w:tc>
      </w:tr>
      <w:tr w:rsidR="008511B9" w14:paraId="574A42C2" w14:textId="77777777" w:rsidTr="0014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C7C7A6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Cubist_First</w:t>
            </w:r>
          </w:p>
        </w:tc>
        <w:tc>
          <w:tcPr>
            <w:tcW w:w="2880" w:type="dxa"/>
          </w:tcPr>
          <w:p w14:paraId="5C42F003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0.0081982</w:t>
            </w:r>
          </w:p>
        </w:tc>
        <w:tc>
          <w:tcPr>
            <w:tcW w:w="2880" w:type="dxa"/>
          </w:tcPr>
          <w:p w14:paraId="0EFE9296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0.097541</w:t>
            </w:r>
          </w:p>
        </w:tc>
      </w:tr>
      <w:tr w:rsidR="008511B9" w14:paraId="35E9ED4E" w14:textId="77777777" w:rsidTr="00142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EFE424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SVM</w:t>
            </w:r>
          </w:p>
        </w:tc>
        <w:tc>
          <w:tcPr>
            <w:tcW w:w="2880" w:type="dxa"/>
          </w:tcPr>
          <w:p w14:paraId="4C1026D9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0.0103123</w:t>
            </w:r>
          </w:p>
        </w:tc>
        <w:tc>
          <w:tcPr>
            <w:tcW w:w="2880" w:type="dxa"/>
          </w:tcPr>
          <w:p w14:paraId="22AF30A5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0.1190667</w:t>
            </w:r>
          </w:p>
        </w:tc>
      </w:tr>
      <w:tr w:rsidR="008511B9" w14:paraId="246A7A48" w14:textId="77777777" w:rsidTr="0014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418820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ElasticNet</w:t>
            </w:r>
          </w:p>
        </w:tc>
        <w:tc>
          <w:tcPr>
            <w:tcW w:w="2880" w:type="dxa"/>
          </w:tcPr>
          <w:p w14:paraId="6F1015B4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0.0120861</w:t>
            </w:r>
          </w:p>
        </w:tc>
        <w:tc>
          <w:tcPr>
            <w:tcW w:w="2880" w:type="dxa"/>
          </w:tcPr>
          <w:p w14:paraId="571D91AD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0.1298058</w:t>
            </w:r>
          </w:p>
        </w:tc>
      </w:tr>
      <w:tr w:rsidR="008511B9" w14:paraId="451299DB" w14:textId="77777777" w:rsidTr="00142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E1ED3B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OLS</w:t>
            </w:r>
          </w:p>
        </w:tc>
        <w:tc>
          <w:tcPr>
            <w:tcW w:w="2880" w:type="dxa"/>
          </w:tcPr>
          <w:p w14:paraId="2D56B871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0.0121501</w:t>
            </w:r>
          </w:p>
        </w:tc>
        <w:tc>
          <w:tcPr>
            <w:tcW w:w="2880" w:type="dxa"/>
          </w:tcPr>
          <w:p w14:paraId="72EE8FE1" w14:textId="77777777" w:rsidR="008511B9" w:rsidRDefault="0021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0.1304081</w:t>
            </w:r>
          </w:p>
        </w:tc>
      </w:tr>
      <w:tr w:rsidR="008511B9" w14:paraId="120B1445" w14:textId="77777777" w:rsidTr="00142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A54EC8" w14:textId="77777777" w:rsidR="008511B9" w:rsidRPr="00142147" w:rsidRDefault="00210FCD">
            <w:pPr>
              <w:rPr>
                <w:b/>
                <w:bCs/>
              </w:rPr>
            </w:pPr>
            <w:r w:rsidRPr="00142147">
              <w:rPr>
                <w:b/>
                <w:bCs/>
              </w:rPr>
              <w:t>PLS</w:t>
            </w:r>
          </w:p>
        </w:tc>
        <w:tc>
          <w:tcPr>
            <w:tcW w:w="2880" w:type="dxa"/>
          </w:tcPr>
          <w:p w14:paraId="61CC41E5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0.0140257</w:t>
            </w:r>
          </w:p>
        </w:tc>
        <w:tc>
          <w:tcPr>
            <w:tcW w:w="2880" w:type="dxa"/>
          </w:tcPr>
          <w:p w14:paraId="7408D61D" w14:textId="77777777" w:rsidR="008511B9" w:rsidRDefault="0021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0.1519543</w:t>
            </w:r>
          </w:p>
        </w:tc>
      </w:tr>
      <w:bookmarkEnd w:id="0"/>
    </w:tbl>
    <w:p w14:paraId="3E0B1081" w14:textId="77777777" w:rsidR="00210FCD" w:rsidRDefault="00210FC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16077">
    <w:abstractNumId w:val="8"/>
  </w:num>
  <w:num w:numId="2" w16cid:durableId="451826458">
    <w:abstractNumId w:val="6"/>
  </w:num>
  <w:num w:numId="3" w16cid:durableId="1595745365">
    <w:abstractNumId w:val="5"/>
  </w:num>
  <w:num w:numId="4" w16cid:durableId="1274288689">
    <w:abstractNumId w:val="4"/>
  </w:num>
  <w:num w:numId="5" w16cid:durableId="5057984">
    <w:abstractNumId w:val="7"/>
  </w:num>
  <w:num w:numId="6" w16cid:durableId="2090348119">
    <w:abstractNumId w:val="3"/>
  </w:num>
  <w:num w:numId="7" w16cid:durableId="1432121955">
    <w:abstractNumId w:val="2"/>
  </w:num>
  <w:num w:numId="8" w16cid:durableId="2057463113">
    <w:abstractNumId w:val="1"/>
  </w:num>
  <w:num w:numId="9" w16cid:durableId="19820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147"/>
    <w:rsid w:val="0015074B"/>
    <w:rsid w:val="00210FCD"/>
    <w:rsid w:val="0029639D"/>
    <w:rsid w:val="00326F90"/>
    <w:rsid w:val="008511B9"/>
    <w:rsid w:val="00AA1D8D"/>
    <w:rsid w:val="00B47730"/>
    <w:rsid w:val="00CB0664"/>
    <w:rsid w:val="00EE0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AA7CC26-CC76-4579-BD2D-6440EDA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1421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Jean Jimenez</cp:lastModifiedBy>
  <cp:revision>2</cp:revision>
  <dcterms:created xsi:type="dcterms:W3CDTF">2013-12-23T23:15:00Z</dcterms:created>
  <dcterms:modified xsi:type="dcterms:W3CDTF">2024-07-11T01:46:00Z</dcterms:modified>
  <cp:category/>
</cp:coreProperties>
</file>