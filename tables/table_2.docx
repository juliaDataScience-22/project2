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1: Correlation between Variables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Var1</w:t>
            </w:r>
          </w:p>
        </w:tc>
        <w:tc>
          <w:tcPr>
            <w:tcW w:type="dxa" w:w="2160"/>
          </w:tcPr>
          <w:p>
            <w:r>
              <w:t>Var2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  <w:tc>
          <w:tcPr>
            <w:tcW w:type="dxa" w:w="2160"/>
          </w:tcPr>
          <w:p>
            <w:r>
              <w:t>High Correlation</w:t>
            </w:r>
          </w:p>
        </w:tc>
      </w:tr>
      <w:tr>
        <w:tc>
          <w:tcPr>
            <w:tcW w:type="dxa" w:w="2160"/>
          </w:tcPr>
          <w:p>
            <w:r>
              <w:t>Balling Lvl</w:t>
            </w:r>
          </w:p>
        </w:tc>
        <w:tc>
          <w:tcPr>
            <w:tcW w:type="dxa" w:w="2160"/>
          </w:tcPr>
          <w:p>
            <w:r>
              <w:t>Balling</w:t>
            </w:r>
          </w:p>
        </w:tc>
        <w:tc>
          <w:tcPr>
            <w:tcW w:type="dxa" w:w="2160"/>
          </w:tcPr>
          <w:p>
            <w:r>
              <w:t>0.9782085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Balling</w:t>
            </w:r>
          </w:p>
        </w:tc>
        <w:tc>
          <w:tcPr>
            <w:tcW w:type="dxa" w:w="2160"/>
          </w:tcPr>
          <w:p>
            <w:r>
              <w:t>Density</w:t>
            </w:r>
          </w:p>
        </w:tc>
        <w:tc>
          <w:tcPr>
            <w:tcW w:type="dxa" w:w="2160"/>
          </w:tcPr>
          <w:p>
            <w:r>
              <w:t>0.9551535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Bowl Setpoint</w:t>
            </w:r>
          </w:p>
        </w:tc>
        <w:tc>
          <w:tcPr>
            <w:tcW w:type="dxa" w:w="2160"/>
          </w:tcPr>
          <w:p>
            <w:r>
              <w:t>Filler Level</w:t>
            </w:r>
          </w:p>
        </w:tc>
        <w:tc>
          <w:tcPr>
            <w:tcW w:type="dxa" w:w="2160"/>
          </w:tcPr>
          <w:p>
            <w:r>
              <w:t>0.9499345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Balling Lvl</w:t>
            </w:r>
          </w:p>
        </w:tc>
        <w:tc>
          <w:tcPr>
            <w:tcW w:type="dxa" w:w="2160"/>
          </w:tcPr>
          <w:p>
            <w:r>
              <w:t>Density</w:t>
            </w:r>
          </w:p>
        </w:tc>
        <w:tc>
          <w:tcPr>
            <w:tcW w:type="dxa" w:w="2160"/>
          </w:tcPr>
          <w:p>
            <w:r>
              <w:t>0.9479189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MFR</w:t>
            </w:r>
          </w:p>
        </w:tc>
        <w:tc>
          <w:tcPr>
            <w:tcW w:type="dxa" w:w="2160"/>
          </w:tcPr>
          <w:p>
            <w:r>
              <w:t>Filler Speed</w:t>
            </w:r>
          </w:p>
        </w:tc>
        <w:tc>
          <w:tcPr>
            <w:tcW w:type="dxa" w:w="2160"/>
          </w:tcPr>
          <w:p>
            <w:r>
              <w:t>0.9479115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Balling Lvl</w:t>
            </w:r>
          </w:p>
        </w:tc>
        <w:tc>
          <w:tcPr>
            <w:tcW w:type="dxa" w:w="2160"/>
          </w:tcPr>
          <w:p>
            <w:r>
              <w:t>Alch Rel</w:t>
            </w:r>
          </w:p>
        </w:tc>
        <w:tc>
          <w:tcPr>
            <w:tcW w:type="dxa" w:w="2160"/>
          </w:tcPr>
          <w:p>
            <w:r>
              <w:t>0.9274995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Hyd Pressure3</w:t>
            </w:r>
          </w:p>
        </w:tc>
        <w:tc>
          <w:tcPr>
            <w:tcW w:type="dxa" w:w="2160"/>
          </w:tcPr>
          <w:p>
            <w:r>
              <w:t>Hyd Pressure2</w:t>
            </w:r>
          </w:p>
        </w:tc>
        <w:tc>
          <w:tcPr>
            <w:tcW w:type="dxa" w:w="2160"/>
          </w:tcPr>
          <w:p>
            <w:r>
              <w:t>0.9248821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Alch Rel</w:t>
            </w:r>
          </w:p>
        </w:tc>
        <w:tc>
          <w:tcPr>
            <w:tcW w:type="dxa" w:w="2160"/>
          </w:tcPr>
          <w:p>
            <w:r>
              <w:t>Balling</w:t>
            </w:r>
          </w:p>
        </w:tc>
        <w:tc>
          <w:tcPr>
            <w:tcW w:type="dxa" w:w="2160"/>
          </w:tcPr>
          <w:p>
            <w:r>
              <w:t>0.9244934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Alch Rel</w:t>
            </w:r>
          </w:p>
        </w:tc>
        <w:tc>
          <w:tcPr>
            <w:tcW w:type="dxa" w:w="2160"/>
          </w:tcPr>
          <w:p>
            <w:r>
              <w:t>Density</w:t>
            </w:r>
          </w:p>
        </w:tc>
        <w:tc>
          <w:tcPr>
            <w:tcW w:type="dxa" w:w="2160"/>
          </w:tcPr>
          <w:p>
            <w:r>
              <w:t>0.9027378</w:t>
            </w:r>
          </w:p>
        </w:tc>
        <w:tc>
          <w:tcPr>
            <w:tcW w:type="dxa" w:w="2160"/>
          </w:tcPr>
          <w:p>
            <w:r>
              <w:t>*</w:t>
            </w:r>
          </w:p>
        </w:tc>
      </w:tr>
      <w:tr>
        <w:tc>
          <w:tcPr>
            <w:tcW w:type="dxa" w:w="2160"/>
          </w:tcPr>
          <w:p>
            <w:r>
              <w:t>Balling Lvl</w:t>
            </w:r>
          </w:p>
        </w:tc>
        <w:tc>
          <w:tcPr>
            <w:tcW w:type="dxa" w:w="2160"/>
          </w:tcPr>
          <w:p>
            <w:r>
              <w:t>Carb Rel</w:t>
            </w:r>
          </w:p>
        </w:tc>
        <w:tc>
          <w:tcPr>
            <w:tcW w:type="dxa" w:w="2160"/>
          </w:tcPr>
          <w:p>
            <w:r>
              <w:t>0.8843844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Carb Rel</w:t>
            </w:r>
          </w:p>
        </w:tc>
        <w:tc>
          <w:tcPr>
            <w:tcW w:type="dxa" w:w="2160"/>
          </w:tcPr>
          <w:p>
            <w:r>
              <w:t>Carb Rel</w:t>
            </w:r>
          </w:p>
        </w:tc>
        <w:tc>
          <w:tcPr>
            <w:tcW w:type="dxa" w:w="2160"/>
          </w:tcPr>
          <w:p>
            <w:r>
              <w:t>0.8435578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Carb Rel</w:t>
            </w:r>
          </w:p>
        </w:tc>
        <w:tc>
          <w:tcPr>
            <w:tcW w:type="dxa" w:w="2160"/>
          </w:tcPr>
          <w:p>
            <w:r>
              <w:t>Balling</w:t>
            </w:r>
          </w:p>
        </w:tc>
        <w:tc>
          <w:tcPr>
            <w:tcW w:type="dxa" w:w="2160"/>
          </w:tcPr>
          <w:p>
            <w:r>
              <w:t>0.8415449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Carb Rel</w:t>
            </w:r>
          </w:p>
        </w:tc>
        <w:tc>
          <w:tcPr>
            <w:tcW w:type="dxa" w:w="2160"/>
          </w:tcPr>
          <w:p>
            <w:r>
              <w:t>Density</w:t>
            </w:r>
          </w:p>
        </w:tc>
        <w:tc>
          <w:tcPr>
            <w:tcW w:type="dxa" w:w="2160"/>
          </w:tcPr>
          <w:p>
            <w:r>
              <w:t>0.8224442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Carb Temp</w:t>
            </w:r>
          </w:p>
        </w:tc>
        <w:tc>
          <w:tcPr>
            <w:tcW w:type="dxa" w:w="2160"/>
          </w:tcPr>
          <w:p>
            <w:r>
              <w:t>Carb Volume</w:t>
            </w:r>
          </w:p>
        </w:tc>
        <w:tc>
          <w:tcPr>
            <w:tcW w:type="dxa" w:w="2160"/>
          </w:tcPr>
          <w:p>
            <w:r>
              <w:t>0.8171417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Carb Rel</w:t>
            </w:r>
          </w:p>
        </w:tc>
        <w:tc>
          <w:tcPr>
            <w:tcW w:type="dxa" w:w="2160"/>
          </w:tcPr>
          <w:p>
            <w:r>
              <w:t>Carb Volume</w:t>
            </w:r>
          </w:p>
        </w:tc>
        <w:tc>
          <w:tcPr>
            <w:tcW w:type="dxa" w:w="2160"/>
          </w:tcPr>
          <w:p>
            <w:r>
              <w:t>0.793304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Balling Lvl</w:t>
            </w:r>
          </w:p>
        </w:tc>
        <w:tc>
          <w:tcPr>
            <w:tcW w:type="dxa" w:w="2160"/>
          </w:tcPr>
          <w:p>
            <w:r>
              <w:t>Carb Volume</w:t>
            </w:r>
          </w:p>
        </w:tc>
        <w:tc>
          <w:tcPr>
            <w:tcW w:type="dxa" w:w="2160"/>
          </w:tcPr>
          <w:p>
            <w:r>
              <w:t>0.7827037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Alch Rel</w:t>
            </w:r>
          </w:p>
        </w:tc>
        <w:tc>
          <w:tcPr>
            <w:tcW w:type="dxa" w:w="2160"/>
          </w:tcPr>
          <w:p>
            <w:r>
              <w:t>Carb Volume</w:t>
            </w:r>
          </w:p>
        </w:tc>
        <w:tc>
          <w:tcPr>
            <w:tcW w:type="dxa" w:w="2160"/>
          </w:tcPr>
          <w:p>
            <w:r>
              <w:t>0.780748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Density</w:t>
            </w:r>
          </w:p>
        </w:tc>
        <w:tc>
          <w:tcPr>
            <w:tcW w:type="dxa" w:w="2160"/>
          </w:tcPr>
          <w:p>
            <w:r>
              <w:t>Carb Volume</w:t>
            </w:r>
          </w:p>
        </w:tc>
        <w:tc>
          <w:tcPr>
            <w:tcW w:type="dxa" w:w="2160"/>
          </w:tcPr>
          <w:p>
            <w:r>
              <w:t>0.7616051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Hyd Pressure3</w:t>
            </w:r>
          </w:p>
        </w:tc>
        <w:tc>
          <w:tcPr>
            <w:tcW w:type="dxa" w:w="2160"/>
          </w:tcPr>
          <w:p>
            <w:r>
              <w:t>Carb Volume</w:t>
            </w:r>
          </w:p>
        </w:tc>
        <w:tc>
          <w:tcPr>
            <w:tcW w:type="dxa" w:w="2160"/>
          </w:tcPr>
          <w:p>
            <w:r>
              <w:t>0.7590691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Hyd Pressure2</w:t>
            </w:r>
          </w:p>
        </w:tc>
        <w:tc>
          <w:tcPr>
            <w:tcW w:type="dxa" w:w="2160"/>
          </w:tcPr>
          <w:p>
            <w:r>
              <w:t>Mnf Flow</w:t>
            </w:r>
          </w:p>
        </w:tc>
        <w:tc>
          <w:tcPr>
            <w:tcW w:type="dxa" w:w="2160"/>
          </w:tcPr>
          <w:p>
            <w:r>
              <w:t>0.7237407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Pressure Setpoint</w:t>
            </w:r>
          </w:p>
        </w:tc>
        <w:tc>
          <w:tcPr>
            <w:tcW w:type="dxa" w:w="2160"/>
          </w:tcPr>
          <w:p>
            <w:r>
              <w:t>Fill Pressure</w:t>
            </w:r>
          </w:p>
        </w:tc>
        <w:tc>
          <w:tcPr>
            <w:tcW w:type="dxa" w:w="2160"/>
          </w:tcPr>
          <w:p>
            <w:r>
              <w:t>0.6721748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Hyd Pressure2</w:t>
            </w:r>
          </w:p>
        </w:tc>
        <w:tc>
          <w:tcPr>
            <w:tcW w:type="dxa" w:w="2160"/>
          </w:tcPr>
          <w:p>
            <w:r>
              <w:t>Mnf Flow</w:t>
            </w:r>
          </w:p>
        </w:tc>
        <w:tc>
          <w:tcPr>
            <w:tcW w:type="dxa" w:w="2160"/>
          </w:tcPr>
          <w:p>
            <w:r>
              <w:t>0.6561663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Hyd Pressure2</w:t>
            </w:r>
          </w:p>
        </w:tc>
        <w:tc>
          <w:tcPr>
            <w:tcW w:type="dxa" w:w="2160"/>
          </w:tcPr>
          <w:p>
            <w:r>
              <w:t>Hyd Pressure1</w:t>
            </w:r>
          </w:p>
        </w:tc>
        <w:tc>
          <w:tcPr>
            <w:tcW w:type="dxa" w:w="2160"/>
          </w:tcPr>
          <w:p>
            <w:r>
              <w:t>0.6341679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Hyd Pressure3</w:t>
            </w:r>
          </w:p>
        </w:tc>
        <w:tc>
          <w:tcPr>
            <w:tcW w:type="dxa" w:w="2160"/>
          </w:tcPr>
          <w:p>
            <w:r>
              <w:t>Hyd Pressure1</w:t>
            </w:r>
          </w:p>
        </w:tc>
        <w:tc>
          <w:tcPr>
            <w:tcW w:type="dxa" w:w="2160"/>
          </w:tcPr>
          <w:p>
            <w:r>
              <w:t>0.6154817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Pressure Vacuum</w:t>
            </w:r>
          </w:p>
        </w:tc>
        <w:tc>
          <w:tcPr>
            <w:tcW w:type="dxa" w:w="2160"/>
          </w:tcPr>
          <w:p>
            <w:r>
              <w:t>Hyd Pressure3</w:t>
            </w:r>
          </w:p>
        </w:tc>
        <w:tc>
          <w:tcPr>
            <w:tcW w:type="dxa" w:w="2160"/>
          </w:tcPr>
          <w:p>
            <w:r>
              <w:t>-0.6028821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