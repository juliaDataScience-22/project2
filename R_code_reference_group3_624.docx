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1FAA5" w14:textId="77777777" w:rsidR="004D75A6" w:rsidRDefault="00285716" w:rsidP="00285716">
      <w:pPr>
        <w:pStyle w:val="Heading1"/>
        <w:spacing w:line="240" w:lineRule="auto"/>
      </w:pPr>
      <w:r>
        <w:t>R Code Reference</w:t>
      </w:r>
    </w:p>
    <w:p w14:paraId="124608B3" w14:textId="77777777" w:rsidR="00647471" w:rsidRPr="00647471" w:rsidRDefault="00647471" w:rsidP="00285716">
      <w:pPr>
        <w:spacing w:line="240" w:lineRule="auto"/>
      </w:pPr>
    </w:p>
    <w:p w14:paraId="45128D0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proofErr w:type="gramStart"/>
      <w:r w:rsidRPr="00285716">
        <w:rPr>
          <w:rFonts w:ascii="Courier New" w:hAnsi="Courier New"/>
          <w:sz w:val="20"/>
        </w:rPr>
        <w:t>knitr</w:t>
      </w:r>
      <w:proofErr w:type="spellEnd"/>
      <w:r w:rsidRPr="00285716">
        <w:rPr>
          <w:rFonts w:ascii="Courier New" w:hAnsi="Courier New"/>
          <w:sz w:val="20"/>
        </w:rPr>
        <w:t>::</w:t>
      </w:r>
      <w:proofErr w:type="spellStart"/>
      <w:proofErr w:type="gramEnd"/>
      <w:r w:rsidRPr="00285716">
        <w:rPr>
          <w:rFonts w:ascii="Courier New" w:hAnsi="Courier New"/>
          <w:sz w:val="20"/>
        </w:rPr>
        <w:t>opts_chunk$set</w:t>
      </w:r>
      <w:proofErr w:type="spellEnd"/>
      <w:r w:rsidRPr="00285716">
        <w:rPr>
          <w:rFonts w:ascii="Courier New" w:hAnsi="Courier New"/>
          <w:sz w:val="20"/>
        </w:rPr>
        <w:t>(echo = TRUE)</w:t>
      </w:r>
    </w:p>
    <w:p w14:paraId="73B99F5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library(</w:t>
      </w:r>
      <w:proofErr w:type="spellStart"/>
      <w:r w:rsidRPr="00285716">
        <w:rPr>
          <w:rFonts w:ascii="Courier New" w:hAnsi="Courier New"/>
          <w:sz w:val="20"/>
        </w:rPr>
        <w:t>tidyverse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3323676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library(</w:t>
      </w:r>
      <w:proofErr w:type="spellStart"/>
      <w:r w:rsidRPr="00285716">
        <w:rPr>
          <w:rFonts w:ascii="Courier New" w:hAnsi="Courier New"/>
          <w:sz w:val="20"/>
        </w:rPr>
        <w:t>readr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70420838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library(</w:t>
      </w:r>
      <w:proofErr w:type="spellStart"/>
      <w:r w:rsidRPr="00285716">
        <w:rPr>
          <w:rFonts w:ascii="Courier New" w:hAnsi="Courier New"/>
          <w:sz w:val="20"/>
        </w:rPr>
        <w:t>dplyr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3042429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library(ggplot2)</w:t>
      </w:r>
    </w:p>
    <w:p w14:paraId="790119E1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library(reshape2)</w:t>
      </w:r>
    </w:p>
    <w:p w14:paraId="3A4ABF1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library(scales)</w:t>
      </w:r>
    </w:p>
    <w:p w14:paraId="6091434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gramStart"/>
      <w:r w:rsidRPr="00285716">
        <w:rPr>
          <w:rFonts w:ascii="Courier New" w:hAnsi="Courier New"/>
          <w:sz w:val="20"/>
        </w:rPr>
        <w:t>library(</w:t>
      </w:r>
      <w:proofErr w:type="gramEnd"/>
      <w:r w:rsidRPr="00285716">
        <w:rPr>
          <w:rFonts w:ascii="Courier New" w:hAnsi="Courier New"/>
          <w:sz w:val="20"/>
        </w:rPr>
        <w:t>Amelia)</w:t>
      </w:r>
    </w:p>
    <w:p w14:paraId="3FCF9D11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library(caret)</w:t>
      </w:r>
    </w:p>
    <w:p w14:paraId="1AC9629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data_raw</w:t>
      </w:r>
      <w:proofErr w:type="spellEnd"/>
      <w:r w:rsidRPr="00285716">
        <w:rPr>
          <w:rFonts w:ascii="Courier New" w:hAnsi="Courier New"/>
          <w:sz w:val="20"/>
        </w:rPr>
        <w:t xml:space="preserve"> &lt;- read_csv("https://raw.githubusercontent.com/juliaDataScience-22/project2/main/studentDataToModel.csv")</w:t>
      </w:r>
    </w:p>
    <w:p w14:paraId="3AD79398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data_raw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r w:rsidRPr="00285716">
        <w:rPr>
          <w:rFonts w:ascii="Courier New" w:hAnsi="Courier New"/>
          <w:sz w:val="20"/>
        </w:rPr>
        <w:t>data_raw</w:t>
      </w:r>
      <w:proofErr w:type="spellEnd"/>
      <w:r w:rsidRPr="00285716">
        <w:rPr>
          <w:rFonts w:ascii="Courier New" w:hAnsi="Courier New"/>
          <w:sz w:val="20"/>
        </w:rPr>
        <w:t xml:space="preserve"> |&gt;</w:t>
      </w:r>
    </w:p>
    <w:p w14:paraId="7B46012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gramStart"/>
      <w:r w:rsidRPr="00285716">
        <w:rPr>
          <w:rFonts w:ascii="Courier New" w:hAnsi="Courier New"/>
          <w:sz w:val="20"/>
        </w:rPr>
        <w:t>select(</w:t>
      </w:r>
      <w:proofErr w:type="gramEnd"/>
      <w:r w:rsidRPr="00285716">
        <w:rPr>
          <w:rFonts w:ascii="Courier New" w:hAnsi="Courier New"/>
          <w:sz w:val="20"/>
        </w:rPr>
        <w:t>PH, everything())</w:t>
      </w:r>
    </w:p>
    <w:p w14:paraId="47A7850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00A6E5DD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summary(</w:t>
      </w:r>
      <w:proofErr w:type="spellStart"/>
      <w:r w:rsidRPr="00285716">
        <w:rPr>
          <w:rFonts w:ascii="Courier New" w:hAnsi="Courier New"/>
          <w:sz w:val="20"/>
        </w:rPr>
        <w:t>data_raw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1DCD08F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na_list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proofErr w:type="gramStart"/>
      <w:r w:rsidRPr="00285716">
        <w:rPr>
          <w:rFonts w:ascii="Courier New" w:hAnsi="Courier New"/>
          <w:sz w:val="20"/>
        </w:rPr>
        <w:t>sapply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proofErr w:type="gramEnd"/>
      <w:r w:rsidRPr="00285716">
        <w:rPr>
          <w:rFonts w:ascii="Courier New" w:hAnsi="Courier New"/>
          <w:sz w:val="20"/>
        </w:rPr>
        <w:t>data_raw</w:t>
      </w:r>
      <w:proofErr w:type="spellEnd"/>
      <w:r w:rsidRPr="00285716">
        <w:rPr>
          <w:rFonts w:ascii="Courier New" w:hAnsi="Courier New"/>
          <w:sz w:val="20"/>
        </w:rPr>
        <w:t>, function(x) sum(is.na(x)))</w:t>
      </w:r>
    </w:p>
    <w:p w14:paraId="5DDE59C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36270F68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na_df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proofErr w:type="gramStart"/>
      <w:r w:rsidRPr="00285716">
        <w:rPr>
          <w:rFonts w:ascii="Courier New" w:hAnsi="Courier New"/>
          <w:sz w:val="20"/>
        </w:rPr>
        <w:t>data.frame</w:t>
      </w:r>
      <w:proofErr w:type="spellEnd"/>
      <w:proofErr w:type="gramEnd"/>
      <w:r w:rsidRPr="00285716">
        <w:rPr>
          <w:rFonts w:ascii="Courier New" w:hAnsi="Courier New"/>
          <w:sz w:val="20"/>
        </w:rPr>
        <w:t>(</w:t>
      </w:r>
    </w:p>
    <w:p w14:paraId="1386DE5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variable = names(</w:t>
      </w:r>
      <w:proofErr w:type="spellStart"/>
      <w:r w:rsidRPr="00285716">
        <w:rPr>
          <w:rFonts w:ascii="Courier New" w:hAnsi="Courier New"/>
          <w:sz w:val="20"/>
        </w:rPr>
        <w:t>na_list</w:t>
      </w:r>
      <w:proofErr w:type="spellEnd"/>
      <w:r w:rsidRPr="00285716">
        <w:rPr>
          <w:rFonts w:ascii="Courier New" w:hAnsi="Courier New"/>
          <w:sz w:val="20"/>
        </w:rPr>
        <w:t>),</w:t>
      </w:r>
    </w:p>
    <w:p w14:paraId="380CE6C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r w:rsidRPr="00285716">
        <w:rPr>
          <w:rFonts w:ascii="Courier New" w:hAnsi="Courier New"/>
          <w:sz w:val="20"/>
        </w:rPr>
        <w:t>count_na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unlist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r w:rsidRPr="00285716">
        <w:rPr>
          <w:rFonts w:ascii="Courier New" w:hAnsi="Courier New"/>
          <w:sz w:val="20"/>
        </w:rPr>
        <w:t>na_list</w:t>
      </w:r>
      <w:proofErr w:type="spellEnd"/>
      <w:r w:rsidRPr="00285716">
        <w:rPr>
          <w:rFonts w:ascii="Courier New" w:hAnsi="Courier New"/>
          <w:sz w:val="20"/>
        </w:rPr>
        <w:t xml:space="preserve">)) %&gt;% </w:t>
      </w:r>
    </w:p>
    <w:p w14:paraId="61FF4AF2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arrange(desc(</w:t>
      </w:r>
      <w:proofErr w:type="spellStart"/>
      <w:r w:rsidRPr="00285716">
        <w:rPr>
          <w:rFonts w:ascii="Courier New" w:hAnsi="Courier New"/>
          <w:sz w:val="20"/>
        </w:rPr>
        <w:t>count_na</w:t>
      </w:r>
      <w:proofErr w:type="spellEnd"/>
      <w:r w:rsidRPr="00285716">
        <w:rPr>
          <w:rFonts w:ascii="Courier New" w:hAnsi="Courier New"/>
          <w:sz w:val="20"/>
        </w:rPr>
        <w:t>))</w:t>
      </w:r>
    </w:p>
    <w:p w14:paraId="19EB052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6831577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na_df</w:t>
      </w:r>
      <w:proofErr w:type="spellEnd"/>
      <w:r w:rsidRPr="00285716">
        <w:rPr>
          <w:rFonts w:ascii="Courier New" w:hAnsi="Courier New"/>
          <w:sz w:val="20"/>
        </w:rPr>
        <w:t xml:space="preserve"> %&gt;% </w:t>
      </w:r>
    </w:p>
    <w:p w14:paraId="47F5A08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summarize(sum(</w:t>
      </w:r>
      <w:proofErr w:type="spellStart"/>
      <w:r w:rsidRPr="00285716">
        <w:rPr>
          <w:rFonts w:ascii="Courier New" w:hAnsi="Courier New"/>
          <w:sz w:val="20"/>
        </w:rPr>
        <w:t>count_na</w:t>
      </w:r>
      <w:proofErr w:type="spellEnd"/>
      <w:r w:rsidRPr="00285716">
        <w:rPr>
          <w:rFonts w:ascii="Courier New" w:hAnsi="Courier New"/>
          <w:sz w:val="20"/>
        </w:rPr>
        <w:t>))</w:t>
      </w:r>
    </w:p>
    <w:p w14:paraId="351C90F8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23F254D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top ten</w:t>
      </w:r>
    </w:p>
    <w:p w14:paraId="22AD47F2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na_topten</w:t>
      </w:r>
      <w:proofErr w:type="spellEnd"/>
      <w:r w:rsidRPr="00285716">
        <w:rPr>
          <w:rFonts w:ascii="Courier New" w:hAnsi="Courier New"/>
          <w:sz w:val="20"/>
        </w:rPr>
        <w:t xml:space="preserve"> &lt;- head(na_df,10)</w:t>
      </w:r>
    </w:p>
    <w:p w14:paraId="6CADDD3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lastRenderedPageBreak/>
        <w:t>na_topten</w:t>
      </w:r>
      <w:proofErr w:type="spellEnd"/>
    </w:p>
    <w:p w14:paraId="650C59B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25DA164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bar plot</w:t>
      </w:r>
    </w:p>
    <w:p w14:paraId="3A94502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na_plot2 &lt;- </w:t>
      </w:r>
      <w:proofErr w:type="spellStart"/>
      <w:r w:rsidRPr="00285716">
        <w:rPr>
          <w:rFonts w:ascii="Courier New" w:hAnsi="Courier New"/>
          <w:sz w:val="20"/>
        </w:rPr>
        <w:t>na_df</w:t>
      </w:r>
      <w:proofErr w:type="spellEnd"/>
      <w:r w:rsidRPr="00285716">
        <w:rPr>
          <w:rFonts w:ascii="Courier New" w:hAnsi="Courier New"/>
          <w:sz w:val="20"/>
        </w:rPr>
        <w:t xml:space="preserve"> %&gt;% </w:t>
      </w:r>
    </w:p>
    <w:p w14:paraId="66D36C7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proofErr w:type="gramStart"/>
      <w:r w:rsidRPr="00285716">
        <w:rPr>
          <w:rFonts w:ascii="Courier New" w:hAnsi="Courier New"/>
          <w:sz w:val="20"/>
        </w:rPr>
        <w:t>ggplot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proofErr w:type="gramEnd"/>
      <w:r w:rsidRPr="00285716">
        <w:rPr>
          <w:rFonts w:ascii="Courier New" w:hAnsi="Courier New"/>
          <w:sz w:val="20"/>
        </w:rPr>
        <w:t>aes</w:t>
      </w:r>
      <w:proofErr w:type="spellEnd"/>
      <w:r w:rsidRPr="00285716">
        <w:rPr>
          <w:rFonts w:ascii="Courier New" w:hAnsi="Courier New"/>
          <w:sz w:val="20"/>
        </w:rPr>
        <w:t>(x = reorder(</w:t>
      </w:r>
      <w:proofErr w:type="spellStart"/>
      <w:r w:rsidRPr="00285716">
        <w:rPr>
          <w:rFonts w:ascii="Courier New" w:hAnsi="Courier New"/>
          <w:sz w:val="20"/>
        </w:rPr>
        <w:t>variable,count_na,decreasing</w:t>
      </w:r>
      <w:proofErr w:type="spellEnd"/>
      <w:r w:rsidRPr="00285716">
        <w:rPr>
          <w:rFonts w:ascii="Courier New" w:hAnsi="Courier New"/>
          <w:sz w:val="20"/>
        </w:rPr>
        <w:t xml:space="preserve"> = TRUE), </w:t>
      </w:r>
    </w:p>
    <w:p w14:paraId="57F3EC1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         y = </w:t>
      </w:r>
      <w:proofErr w:type="spellStart"/>
      <w:r w:rsidRPr="00285716">
        <w:rPr>
          <w:rFonts w:ascii="Courier New" w:hAnsi="Courier New"/>
          <w:sz w:val="20"/>
        </w:rPr>
        <w:t>count_na</w:t>
      </w:r>
      <w:proofErr w:type="spellEnd"/>
      <w:r w:rsidRPr="00285716">
        <w:rPr>
          <w:rFonts w:ascii="Courier New" w:hAnsi="Courier New"/>
          <w:sz w:val="20"/>
        </w:rPr>
        <w:t>)) +</w:t>
      </w:r>
    </w:p>
    <w:p w14:paraId="43B4FB4F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r w:rsidRPr="00285716">
        <w:rPr>
          <w:rFonts w:ascii="Courier New" w:hAnsi="Courier New"/>
          <w:sz w:val="20"/>
        </w:rPr>
        <w:t>geom_bar</w:t>
      </w:r>
      <w:proofErr w:type="spellEnd"/>
      <w:r w:rsidRPr="00285716">
        <w:rPr>
          <w:rFonts w:ascii="Courier New" w:hAnsi="Courier New"/>
          <w:sz w:val="20"/>
        </w:rPr>
        <w:t xml:space="preserve"> (stat="identity", fill = "</w:t>
      </w:r>
      <w:proofErr w:type="spellStart"/>
      <w:r w:rsidRPr="00285716">
        <w:rPr>
          <w:rFonts w:ascii="Courier New" w:hAnsi="Courier New"/>
          <w:sz w:val="20"/>
        </w:rPr>
        <w:t>lightblue</w:t>
      </w:r>
      <w:proofErr w:type="spellEnd"/>
      <w:r w:rsidRPr="00285716">
        <w:rPr>
          <w:rFonts w:ascii="Courier New" w:hAnsi="Courier New"/>
          <w:sz w:val="20"/>
        </w:rPr>
        <w:t>") +</w:t>
      </w:r>
    </w:p>
    <w:p w14:paraId="1119CE1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r w:rsidRPr="00285716">
        <w:rPr>
          <w:rFonts w:ascii="Courier New" w:hAnsi="Courier New"/>
          <w:sz w:val="20"/>
        </w:rPr>
        <w:t>ggtitle</w:t>
      </w:r>
      <w:proofErr w:type="spellEnd"/>
      <w:r w:rsidRPr="00285716">
        <w:rPr>
          <w:rFonts w:ascii="Courier New" w:hAnsi="Courier New"/>
          <w:sz w:val="20"/>
        </w:rPr>
        <w:t xml:space="preserve"> ("Count of Missing Values by Variable") +</w:t>
      </w:r>
    </w:p>
    <w:p w14:paraId="2603C0F1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r w:rsidRPr="00285716">
        <w:rPr>
          <w:rFonts w:ascii="Courier New" w:hAnsi="Courier New"/>
          <w:sz w:val="20"/>
        </w:rPr>
        <w:t>xlab</w:t>
      </w:r>
      <w:proofErr w:type="spellEnd"/>
      <w:r w:rsidRPr="00285716">
        <w:rPr>
          <w:rFonts w:ascii="Courier New" w:hAnsi="Courier New"/>
          <w:sz w:val="20"/>
        </w:rPr>
        <w:t xml:space="preserve"> ("Variable") +</w:t>
      </w:r>
    </w:p>
    <w:p w14:paraId="790D91B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proofErr w:type="gramStart"/>
      <w:r w:rsidRPr="00285716">
        <w:rPr>
          <w:rFonts w:ascii="Courier New" w:hAnsi="Courier New"/>
          <w:sz w:val="20"/>
        </w:rPr>
        <w:t>ylab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>"Count of NA Values") +</w:t>
      </w:r>
    </w:p>
    <w:p w14:paraId="189B6A0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gramStart"/>
      <w:r w:rsidRPr="00285716">
        <w:rPr>
          <w:rFonts w:ascii="Courier New" w:hAnsi="Courier New"/>
          <w:sz w:val="20"/>
        </w:rPr>
        <w:t>theme(</w:t>
      </w:r>
      <w:proofErr w:type="spellStart"/>
      <w:proofErr w:type="gramEnd"/>
      <w:r w:rsidRPr="00285716">
        <w:rPr>
          <w:rFonts w:ascii="Courier New" w:hAnsi="Courier New"/>
          <w:sz w:val="20"/>
        </w:rPr>
        <w:t>axis.text.x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element_text</w:t>
      </w:r>
      <w:proofErr w:type="spellEnd"/>
      <w:r w:rsidRPr="00285716">
        <w:rPr>
          <w:rFonts w:ascii="Courier New" w:hAnsi="Courier New"/>
          <w:sz w:val="20"/>
        </w:rPr>
        <w:t xml:space="preserve">(angle = 45, </w:t>
      </w:r>
      <w:proofErr w:type="spellStart"/>
      <w:r w:rsidRPr="00285716">
        <w:rPr>
          <w:rFonts w:ascii="Courier New" w:hAnsi="Courier New"/>
          <w:sz w:val="20"/>
        </w:rPr>
        <w:t>vjust</w:t>
      </w:r>
      <w:proofErr w:type="spellEnd"/>
      <w:r w:rsidRPr="00285716">
        <w:rPr>
          <w:rFonts w:ascii="Courier New" w:hAnsi="Courier New"/>
          <w:sz w:val="20"/>
        </w:rPr>
        <w:t xml:space="preserve"> = 1, </w:t>
      </w:r>
    </w:p>
    <w:p w14:paraId="1D404F7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                               size = 10, </w:t>
      </w:r>
      <w:proofErr w:type="spellStart"/>
      <w:r w:rsidRPr="00285716">
        <w:rPr>
          <w:rFonts w:ascii="Courier New" w:hAnsi="Courier New"/>
          <w:sz w:val="20"/>
        </w:rPr>
        <w:t>hjust</w:t>
      </w:r>
      <w:proofErr w:type="spellEnd"/>
      <w:r w:rsidRPr="00285716">
        <w:rPr>
          <w:rFonts w:ascii="Courier New" w:hAnsi="Courier New"/>
          <w:sz w:val="20"/>
        </w:rPr>
        <w:t xml:space="preserve"> = 1))</w:t>
      </w:r>
    </w:p>
    <w:p w14:paraId="47353A6F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600F829F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na_plot2</w:t>
      </w:r>
    </w:p>
    <w:p w14:paraId="4E1306D8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proofErr w:type="gramStart"/>
      <w:r w:rsidRPr="00285716">
        <w:rPr>
          <w:rFonts w:ascii="Courier New" w:hAnsi="Courier New"/>
          <w:sz w:val="20"/>
        </w:rPr>
        <w:t>ggsave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>"missing.png", plot = na_plot2, width = 8, height = 5)</w:t>
      </w:r>
    </w:p>
    <w:p w14:paraId="4AFA7AB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0641933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# </w:t>
      </w:r>
      <w:proofErr w:type="spellStart"/>
      <w:r w:rsidRPr="00285716">
        <w:rPr>
          <w:rFonts w:ascii="Courier New" w:hAnsi="Courier New"/>
          <w:sz w:val="20"/>
        </w:rPr>
        <w:t>densityt</w:t>
      </w:r>
      <w:proofErr w:type="spellEnd"/>
      <w:r w:rsidRPr="00285716">
        <w:rPr>
          <w:rFonts w:ascii="Courier New" w:hAnsi="Courier New"/>
          <w:sz w:val="20"/>
        </w:rPr>
        <w:t xml:space="preserve"> plot from amelia package</w:t>
      </w:r>
    </w:p>
    <w:p w14:paraId="1CB8B62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proofErr w:type="gramStart"/>
      <w:r w:rsidRPr="00285716">
        <w:rPr>
          <w:rFonts w:ascii="Courier New" w:hAnsi="Courier New"/>
          <w:sz w:val="20"/>
        </w:rPr>
        <w:t>missmap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proofErr w:type="gramEnd"/>
      <w:r w:rsidRPr="00285716">
        <w:rPr>
          <w:rFonts w:ascii="Courier New" w:hAnsi="Courier New"/>
          <w:sz w:val="20"/>
        </w:rPr>
        <w:t>data_raw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x.cex</w:t>
      </w:r>
      <w:proofErr w:type="spellEnd"/>
      <w:r w:rsidRPr="00285716">
        <w:rPr>
          <w:rFonts w:ascii="Courier New" w:hAnsi="Courier New"/>
          <w:sz w:val="20"/>
        </w:rPr>
        <w:t xml:space="preserve"> = 0.7, </w:t>
      </w:r>
      <w:proofErr w:type="spellStart"/>
      <w:r w:rsidRPr="00285716">
        <w:rPr>
          <w:rFonts w:ascii="Courier New" w:hAnsi="Courier New"/>
          <w:sz w:val="20"/>
        </w:rPr>
        <w:t>gap.xaxis</w:t>
      </w:r>
      <w:proofErr w:type="spellEnd"/>
      <w:r w:rsidRPr="00285716">
        <w:rPr>
          <w:rFonts w:ascii="Courier New" w:hAnsi="Courier New"/>
          <w:sz w:val="20"/>
        </w:rPr>
        <w:t xml:space="preserve"> = 0, </w:t>
      </w:r>
    </w:p>
    <w:p w14:paraId="75312A4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    main = "Missing Data: Density Map by Variable")</w:t>
      </w:r>
    </w:p>
    <w:p w14:paraId="7A30728F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Categorical variable</w:t>
      </w:r>
    </w:p>
    <w:p w14:paraId="2FA7C6C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52813FE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brand_plot</w:t>
      </w:r>
      <w:proofErr w:type="spellEnd"/>
      <w:r w:rsidRPr="00285716">
        <w:rPr>
          <w:rFonts w:ascii="Courier New" w:hAnsi="Courier New"/>
          <w:sz w:val="20"/>
        </w:rPr>
        <w:t xml:space="preserve"> &lt;-</w:t>
      </w:r>
      <w:proofErr w:type="spellStart"/>
      <w:r w:rsidRPr="00285716">
        <w:rPr>
          <w:rFonts w:ascii="Courier New" w:hAnsi="Courier New"/>
          <w:sz w:val="20"/>
        </w:rPr>
        <w:t>data_raw</w:t>
      </w:r>
      <w:proofErr w:type="spellEnd"/>
      <w:r w:rsidRPr="00285716">
        <w:rPr>
          <w:rFonts w:ascii="Courier New" w:hAnsi="Courier New"/>
          <w:sz w:val="20"/>
        </w:rPr>
        <w:t xml:space="preserve"> %&gt;% </w:t>
      </w:r>
    </w:p>
    <w:p w14:paraId="437DF7B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proofErr w:type="gramStart"/>
      <w:r w:rsidRPr="00285716">
        <w:rPr>
          <w:rFonts w:ascii="Courier New" w:hAnsi="Courier New"/>
          <w:sz w:val="20"/>
        </w:rPr>
        <w:t>ggplot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proofErr w:type="gramEnd"/>
      <w:r w:rsidRPr="00285716">
        <w:rPr>
          <w:rFonts w:ascii="Courier New" w:hAnsi="Courier New"/>
          <w:sz w:val="20"/>
        </w:rPr>
        <w:t>aes</w:t>
      </w:r>
      <w:proofErr w:type="spellEnd"/>
      <w:r w:rsidRPr="00285716">
        <w:rPr>
          <w:rFonts w:ascii="Courier New" w:hAnsi="Courier New"/>
          <w:sz w:val="20"/>
        </w:rPr>
        <w:t xml:space="preserve">(x=`Brand Code`)) + </w:t>
      </w:r>
    </w:p>
    <w:p w14:paraId="5295A73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r w:rsidRPr="00285716">
        <w:rPr>
          <w:rFonts w:ascii="Courier New" w:hAnsi="Courier New"/>
          <w:sz w:val="20"/>
        </w:rPr>
        <w:t>geom_</w:t>
      </w:r>
      <w:proofErr w:type="gramStart"/>
      <w:r w:rsidRPr="00285716">
        <w:rPr>
          <w:rFonts w:ascii="Courier New" w:hAnsi="Courier New"/>
          <w:sz w:val="20"/>
        </w:rPr>
        <w:t>bar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>fill = "cornsilk3") +</w:t>
      </w:r>
    </w:p>
    <w:p w14:paraId="523C9A22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proofErr w:type="gramStart"/>
      <w:r w:rsidRPr="00285716">
        <w:rPr>
          <w:rFonts w:ascii="Courier New" w:hAnsi="Courier New"/>
          <w:sz w:val="20"/>
        </w:rPr>
        <w:t>ggtitle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>"Distribution by Brand Code") +</w:t>
      </w:r>
    </w:p>
    <w:p w14:paraId="79F1EA2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r w:rsidRPr="00285716">
        <w:rPr>
          <w:rFonts w:ascii="Courier New" w:hAnsi="Courier New"/>
          <w:sz w:val="20"/>
        </w:rPr>
        <w:t>scale_y_</w:t>
      </w:r>
      <w:proofErr w:type="gramStart"/>
      <w:r w:rsidRPr="00285716">
        <w:rPr>
          <w:rFonts w:ascii="Courier New" w:hAnsi="Courier New"/>
          <w:sz w:val="20"/>
        </w:rPr>
        <w:t>continuous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 xml:space="preserve">breaks = </w:t>
      </w:r>
      <w:proofErr w:type="spellStart"/>
      <w:r w:rsidRPr="00285716">
        <w:rPr>
          <w:rFonts w:ascii="Courier New" w:hAnsi="Courier New"/>
          <w:sz w:val="20"/>
        </w:rPr>
        <w:t>pretty_breaks</w:t>
      </w:r>
      <w:proofErr w:type="spellEnd"/>
      <w:r w:rsidRPr="00285716">
        <w:rPr>
          <w:rFonts w:ascii="Courier New" w:hAnsi="Courier New"/>
          <w:sz w:val="20"/>
        </w:rPr>
        <w:t>(10))</w:t>
      </w:r>
    </w:p>
    <w:p w14:paraId="50B1F32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55C8FBC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brand_plot</w:t>
      </w:r>
      <w:proofErr w:type="spellEnd"/>
    </w:p>
    <w:p w14:paraId="1A6EC88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proofErr w:type="gramStart"/>
      <w:r w:rsidRPr="00285716">
        <w:rPr>
          <w:rFonts w:ascii="Courier New" w:hAnsi="Courier New"/>
          <w:sz w:val="20"/>
        </w:rPr>
        <w:t>ggsave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 xml:space="preserve">"brand_histogram.png", plot = </w:t>
      </w:r>
      <w:proofErr w:type="spellStart"/>
      <w:r w:rsidRPr="00285716">
        <w:rPr>
          <w:rFonts w:ascii="Courier New" w:hAnsi="Courier New"/>
          <w:sz w:val="20"/>
        </w:rPr>
        <w:t>brand_plot</w:t>
      </w:r>
      <w:proofErr w:type="spellEnd"/>
      <w:r w:rsidRPr="00285716">
        <w:rPr>
          <w:rFonts w:ascii="Courier New" w:hAnsi="Courier New"/>
          <w:sz w:val="20"/>
        </w:rPr>
        <w:t>, width = 8, height = 4)</w:t>
      </w:r>
    </w:p>
    <w:p w14:paraId="270F7301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16BBBB4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3B0CDC2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Numeric variables</w:t>
      </w:r>
    </w:p>
    <w:p w14:paraId="7765941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data_melt</w:t>
      </w:r>
      <w:proofErr w:type="spellEnd"/>
      <w:r w:rsidRPr="00285716">
        <w:rPr>
          <w:rFonts w:ascii="Courier New" w:hAnsi="Courier New"/>
          <w:sz w:val="20"/>
        </w:rPr>
        <w:t xml:space="preserve"> &lt;- melt(</w:t>
      </w:r>
      <w:proofErr w:type="spellStart"/>
      <w:r w:rsidRPr="00285716">
        <w:rPr>
          <w:rFonts w:ascii="Courier New" w:hAnsi="Courier New"/>
          <w:sz w:val="20"/>
        </w:rPr>
        <w:t>data_raw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0EEEEF61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7F62188D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hist_plot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r w:rsidRPr="00285716">
        <w:rPr>
          <w:rFonts w:ascii="Courier New" w:hAnsi="Courier New"/>
          <w:sz w:val="20"/>
        </w:rPr>
        <w:t>data_melt</w:t>
      </w:r>
      <w:proofErr w:type="spellEnd"/>
      <w:r w:rsidRPr="00285716">
        <w:rPr>
          <w:rFonts w:ascii="Courier New" w:hAnsi="Courier New"/>
          <w:sz w:val="20"/>
        </w:rPr>
        <w:t xml:space="preserve"> %&gt;% </w:t>
      </w:r>
    </w:p>
    <w:p w14:paraId="7154E1E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proofErr w:type="gramStart"/>
      <w:r w:rsidRPr="00285716">
        <w:rPr>
          <w:rFonts w:ascii="Courier New" w:hAnsi="Courier New"/>
          <w:sz w:val="20"/>
        </w:rPr>
        <w:t>ggplot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proofErr w:type="gramEnd"/>
      <w:r w:rsidRPr="00285716">
        <w:rPr>
          <w:rFonts w:ascii="Courier New" w:hAnsi="Courier New"/>
          <w:sz w:val="20"/>
        </w:rPr>
        <w:t>aes</w:t>
      </w:r>
      <w:proofErr w:type="spellEnd"/>
      <w:r w:rsidRPr="00285716">
        <w:rPr>
          <w:rFonts w:ascii="Courier New" w:hAnsi="Courier New"/>
          <w:sz w:val="20"/>
        </w:rPr>
        <w:t xml:space="preserve">(x = value)) + </w:t>
      </w:r>
    </w:p>
    <w:p w14:paraId="606ACDA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r w:rsidRPr="00285716">
        <w:rPr>
          <w:rFonts w:ascii="Courier New" w:hAnsi="Courier New"/>
          <w:sz w:val="20"/>
        </w:rPr>
        <w:t>geom_</w:t>
      </w:r>
      <w:proofErr w:type="gramStart"/>
      <w:r w:rsidRPr="00285716">
        <w:rPr>
          <w:rFonts w:ascii="Courier New" w:hAnsi="Courier New"/>
          <w:sz w:val="20"/>
        </w:rPr>
        <w:t>histogram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>fill = "</w:t>
      </w:r>
      <w:proofErr w:type="spellStart"/>
      <w:r w:rsidRPr="00285716">
        <w:rPr>
          <w:rFonts w:ascii="Courier New" w:hAnsi="Courier New"/>
          <w:sz w:val="20"/>
        </w:rPr>
        <w:t>seagreen</w:t>
      </w:r>
      <w:proofErr w:type="spellEnd"/>
      <w:r w:rsidRPr="00285716">
        <w:rPr>
          <w:rFonts w:ascii="Courier New" w:hAnsi="Courier New"/>
          <w:sz w:val="20"/>
        </w:rPr>
        <w:t xml:space="preserve">") + </w:t>
      </w:r>
    </w:p>
    <w:p w14:paraId="7C607A2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r w:rsidRPr="00285716">
        <w:rPr>
          <w:rFonts w:ascii="Courier New" w:hAnsi="Courier New"/>
          <w:sz w:val="20"/>
        </w:rPr>
        <w:t>facet_</w:t>
      </w:r>
      <w:proofErr w:type="gramStart"/>
      <w:r w:rsidRPr="00285716">
        <w:rPr>
          <w:rFonts w:ascii="Courier New" w:hAnsi="Courier New"/>
          <w:sz w:val="20"/>
        </w:rPr>
        <w:t>wrap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>~variable, scales='</w:t>
      </w:r>
      <w:proofErr w:type="spellStart"/>
      <w:r w:rsidRPr="00285716">
        <w:rPr>
          <w:rFonts w:ascii="Courier New" w:hAnsi="Courier New"/>
          <w:sz w:val="20"/>
        </w:rPr>
        <w:t>free_x</w:t>
      </w:r>
      <w:proofErr w:type="spellEnd"/>
      <w:r w:rsidRPr="00285716">
        <w:rPr>
          <w:rFonts w:ascii="Courier New" w:hAnsi="Courier New"/>
          <w:sz w:val="20"/>
        </w:rPr>
        <w:t>') +</w:t>
      </w:r>
    </w:p>
    <w:p w14:paraId="1C3BE98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gramStart"/>
      <w:r w:rsidRPr="00285716">
        <w:rPr>
          <w:rFonts w:ascii="Courier New" w:hAnsi="Courier New"/>
          <w:sz w:val="20"/>
        </w:rPr>
        <w:t>theme(</w:t>
      </w:r>
      <w:proofErr w:type="gramEnd"/>
    </w:p>
    <w:p w14:paraId="417A266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title = </w:t>
      </w:r>
      <w:proofErr w:type="spellStart"/>
      <w:r w:rsidRPr="00285716">
        <w:rPr>
          <w:rFonts w:ascii="Courier New" w:hAnsi="Courier New"/>
          <w:sz w:val="20"/>
        </w:rPr>
        <w:t>element_</w:t>
      </w:r>
      <w:proofErr w:type="gramStart"/>
      <w:r w:rsidRPr="00285716">
        <w:rPr>
          <w:rFonts w:ascii="Courier New" w:hAnsi="Courier New"/>
          <w:sz w:val="20"/>
        </w:rPr>
        <w:t>text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>size = 14, face = "bold"),</w:t>
      </w:r>
    </w:p>
    <w:p w14:paraId="0620E34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</w:t>
      </w:r>
      <w:proofErr w:type="spellStart"/>
      <w:r w:rsidRPr="00285716">
        <w:rPr>
          <w:rFonts w:ascii="Courier New" w:hAnsi="Courier New"/>
          <w:sz w:val="20"/>
        </w:rPr>
        <w:t>strip.text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element_</w:t>
      </w:r>
      <w:proofErr w:type="gramStart"/>
      <w:r w:rsidRPr="00285716">
        <w:rPr>
          <w:rFonts w:ascii="Courier New" w:hAnsi="Courier New"/>
          <w:sz w:val="20"/>
        </w:rPr>
        <w:t>text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>size =12, face = "bold"),</w:t>
      </w:r>
    </w:p>
    <w:p w14:paraId="36BC507F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285716">
        <w:rPr>
          <w:rFonts w:ascii="Courier New" w:hAnsi="Courier New"/>
          <w:sz w:val="20"/>
        </w:rPr>
        <w:t>axis.title</w:t>
      </w:r>
      <w:proofErr w:type="spellEnd"/>
      <w:proofErr w:type="gram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element_text</w:t>
      </w:r>
      <w:proofErr w:type="spellEnd"/>
      <w:r w:rsidRPr="00285716">
        <w:rPr>
          <w:rFonts w:ascii="Courier New" w:hAnsi="Courier New"/>
          <w:sz w:val="20"/>
        </w:rPr>
        <w:t>(size = 12)) +</w:t>
      </w:r>
    </w:p>
    <w:p w14:paraId="7168DDF8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proofErr w:type="gramStart"/>
      <w:r w:rsidRPr="00285716">
        <w:rPr>
          <w:rFonts w:ascii="Courier New" w:hAnsi="Courier New"/>
          <w:sz w:val="20"/>
        </w:rPr>
        <w:t>ggtitle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>"Frequency by Numeric Variable: All Brand Codes")</w:t>
      </w:r>
    </w:p>
    <w:p w14:paraId="5F18580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43F5AB6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hist_plot</w:t>
      </w:r>
      <w:proofErr w:type="spellEnd"/>
    </w:p>
    <w:p w14:paraId="42BE7F3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proofErr w:type="gramStart"/>
      <w:r w:rsidRPr="00285716">
        <w:rPr>
          <w:rFonts w:ascii="Courier New" w:hAnsi="Courier New"/>
          <w:sz w:val="20"/>
        </w:rPr>
        <w:t>ggsave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 xml:space="preserve">"histogram.png", plot = </w:t>
      </w:r>
      <w:proofErr w:type="spellStart"/>
      <w:r w:rsidRPr="00285716">
        <w:rPr>
          <w:rFonts w:ascii="Courier New" w:hAnsi="Courier New"/>
          <w:sz w:val="20"/>
        </w:rPr>
        <w:t>hist_plot</w:t>
      </w:r>
      <w:proofErr w:type="spellEnd"/>
      <w:r w:rsidRPr="00285716">
        <w:rPr>
          <w:rFonts w:ascii="Courier New" w:hAnsi="Courier New"/>
          <w:sz w:val="20"/>
        </w:rPr>
        <w:t>, width = 16, height = 12)</w:t>
      </w:r>
    </w:p>
    <w:p w14:paraId="21233C2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cor_vars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select(</w:t>
      </w:r>
      <w:proofErr w:type="spellStart"/>
      <w:proofErr w:type="gramEnd"/>
      <w:r w:rsidRPr="00285716">
        <w:rPr>
          <w:rFonts w:ascii="Courier New" w:hAnsi="Courier New"/>
          <w:sz w:val="20"/>
        </w:rPr>
        <w:t>data_raw</w:t>
      </w:r>
      <w:proofErr w:type="spellEnd"/>
      <w:r w:rsidRPr="00285716">
        <w:rPr>
          <w:rFonts w:ascii="Courier New" w:hAnsi="Courier New"/>
          <w:sz w:val="20"/>
        </w:rPr>
        <w:t>, -`Brand Code`)</w:t>
      </w:r>
    </w:p>
    <w:p w14:paraId="5FC819A2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cor_matrix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proofErr w:type="gramStart"/>
      <w:r w:rsidRPr="00285716">
        <w:rPr>
          <w:rFonts w:ascii="Courier New" w:hAnsi="Courier New"/>
          <w:sz w:val="20"/>
        </w:rPr>
        <w:t>cor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proofErr w:type="gramEnd"/>
      <w:r w:rsidRPr="00285716">
        <w:rPr>
          <w:rFonts w:ascii="Courier New" w:hAnsi="Courier New"/>
          <w:sz w:val="20"/>
        </w:rPr>
        <w:t>cor_vars</w:t>
      </w:r>
      <w:proofErr w:type="spellEnd"/>
      <w:r w:rsidRPr="00285716">
        <w:rPr>
          <w:rFonts w:ascii="Courier New" w:hAnsi="Courier New"/>
          <w:sz w:val="20"/>
        </w:rPr>
        <w:t>, use ="</w:t>
      </w:r>
      <w:proofErr w:type="spellStart"/>
      <w:r w:rsidRPr="00285716">
        <w:rPr>
          <w:rFonts w:ascii="Courier New" w:hAnsi="Courier New"/>
          <w:sz w:val="20"/>
        </w:rPr>
        <w:t>pairwise.complete.obs</w:t>
      </w:r>
      <w:proofErr w:type="spellEnd"/>
      <w:r w:rsidRPr="00285716">
        <w:rPr>
          <w:rFonts w:ascii="Courier New" w:hAnsi="Courier New"/>
          <w:sz w:val="20"/>
        </w:rPr>
        <w:t>")</w:t>
      </w:r>
    </w:p>
    <w:p w14:paraId="1A8C37C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plot_matrix</w:t>
      </w:r>
      <w:proofErr w:type="spellEnd"/>
      <w:r w:rsidRPr="00285716">
        <w:rPr>
          <w:rFonts w:ascii="Courier New" w:hAnsi="Courier New"/>
          <w:sz w:val="20"/>
        </w:rPr>
        <w:t xml:space="preserve"> &lt;- melt(</w:t>
      </w:r>
      <w:proofErr w:type="spellStart"/>
      <w:r w:rsidRPr="00285716">
        <w:rPr>
          <w:rFonts w:ascii="Courier New" w:hAnsi="Courier New"/>
          <w:sz w:val="20"/>
        </w:rPr>
        <w:t>cor_matrix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1045155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4550F6C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extract most highly correlated pairs (positive or negative)</w:t>
      </w:r>
    </w:p>
    <w:p w14:paraId="4E1855B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highly_cor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filter(</w:t>
      </w:r>
      <w:proofErr w:type="spellStart"/>
      <w:proofErr w:type="gramEnd"/>
      <w:r w:rsidRPr="00285716">
        <w:rPr>
          <w:rFonts w:ascii="Courier New" w:hAnsi="Courier New"/>
          <w:sz w:val="20"/>
        </w:rPr>
        <w:t>plot_matrix</w:t>
      </w:r>
      <w:proofErr w:type="spellEnd"/>
      <w:r w:rsidRPr="00285716">
        <w:rPr>
          <w:rFonts w:ascii="Courier New" w:hAnsi="Courier New"/>
          <w:sz w:val="20"/>
        </w:rPr>
        <w:t xml:space="preserve">, (value !=1 &amp; (value &gt;.6 | value &lt; -.6))) %&gt;%   arrange(desc(value)) %&gt;% </w:t>
      </w:r>
    </w:p>
    <w:p w14:paraId="169DE98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gramStart"/>
      <w:r w:rsidRPr="00285716">
        <w:rPr>
          <w:rFonts w:ascii="Courier New" w:hAnsi="Courier New"/>
          <w:sz w:val="20"/>
        </w:rPr>
        <w:t>distinct(</w:t>
      </w:r>
      <w:proofErr w:type="gramEnd"/>
      <w:r w:rsidRPr="00285716">
        <w:rPr>
          <w:rFonts w:ascii="Courier New" w:hAnsi="Courier New"/>
          <w:sz w:val="20"/>
        </w:rPr>
        <w:t>value, .</w:t>
      </w:r>
      <w:proofErr w:type="spellStart"/>
      <w:r w:rsidRPr="00285716">
        <w:rPr>
          <w:rFonts w:ascii="Courier New" w:hAnsi="Courier New"/>
          <w:sz w:val="20"/>
        </w:rPr>
        <w:t>keep_all</w:t>
      </w:r>
      <w:proofErr w:type="spellEnd"/>
      <w:r w:rsidRPr="00285716">
        <w:rPr>
          <w:rFonts w:ascii="Courier New" w:hAnsi="Courier New"/>
          <w:sz w:val="20"/>
        </w:rPr>
        <w:t xml:space="preserve"> = TRUE)</w:t>
      </w:r>
    </w:p>
    <w:p w14:paraId="4314F74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165E1AD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highly_cor</w:t>
      </w:r>
      <w:proofErr w:type="spellEnd"/>
    </w:p>
    <w:p w14:paraId="33391DC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3138031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# plot all </w:t>
      </w:r>
    </w:p>
    <w:p w14:paraId="4CDB016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plot_correlations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r w:rsidRPr="00285716">
        <w:rPr>
          <w:rFonts w:ascii="Courier New" w:hAnsi="Courier New"/>
          <w:sz w:val="20"/>
        </w:rPr>
        <w:t>plot_matrix</w:t>
      </w:r>
      <w:proofErr w:type="spellEnd"/>
      <w:r w:rsidRPr="00285716">
        <w:rPr>
          <w:rFonts w:ascii="Courier New" w:hAnsi="Courier New"/>
          <w:sz w:val="20"/>
        </w:rPr>
        <w:t xml:space="preserve"> %&gt;% </w:t>
      </w:r>
    </w:p>
    <w:p w14:paraId="08D20F9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proofErr w:type="gramStart"/>
      <w:r w:rsidRPr="00285716">
        <w:rPr>
          <w:rFonts w:ascii="Courier New" w:hAnsi="Courier New"/>
          <w:sz w:val="20"/>
        </w:rPr>
        <w:t>ggplot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proofErr w:type="gramEnd"/>
      <w:r w:rsidRPr="00285716">
        <w:rPr>
          <w:rFonts w:ascii="Courier New" w:hAnsi="Courier New"/>
          <w:sz w:val="20"/>
        </w:rPr>
        <w:t>aes</w:t>
      </w:r>
      <w:proofErr w:type="spellEnd"/>
      <w:r w:rsidRPr="00285716">
        <w:rPr>
          <w:rFonts w:ascii="Courier New" w:hAnsi="Courier New"/>
          <w:sz w:val="20"/>
        </w:rPr>
        <w:t xml:space="preserve">(x=Var1, y=Var2, fill=value)) + </w:t>
      </w:r>
    </w:p>
    <w:p w14:paraId="7DAD8DD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r w:rsidRPr="00285716">
        <w:rPr>
          <w:rFonts w:ascii="Courier New" w:hAnsi="Courier New"/>
          <w:sz w:val="20"/>
        </w:rPr>
        <w:t>geom_</w:t>
      </w:r>
      <w:proofErr w:type="gramStart"/>
      <w:r w:rsidRPr="00285716">
        <w:rPr>
          <w:rFonts w:ascii="Courier New" w:hAnsi="Courier New"/>
          <w:sz w:val="20"/>
        </w:rPr>
        <w:t>tile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>) +</w:t>
      </w:r>
    </w:p>
    <w:p w14:paraId="062662F8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lastRenderedPageBreak/>
        <w:t xml:space="preserve">  scale_fill_gradient2(low = "blue", high = "red", mid = "white", </w:t>
      </w:r>
    </w:p>
    <w:p w14:paraId="09AF880F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                   midpoint = 0, limit = </w:t>
      </w:r>
      <w:proofErr w:type="gramStart"/>
      <w:r w:rsidRPr="00285716">
        <w:rPr>
          <w:rFonts w:ascii="Courier New" w:hAnsi="Courier New"/>
          <w:sz w:val="20"/>
        </w:rPr>
        <w:t>c(</w:t>
      </w:r>
      <w:proofErr w:type="gramEnd"/>
      <w:r w:rsidRPr="00285716">
        <w:rPr>
          <w:rFonts w:ascii="Courier New" w:hAnsi="Courier New"/>
          <w:sz w:val="20"/>
        </w:rPr>
        <w:t xml:space="preserve">-1,1), space = "Lab", </w:t>
      </w:r>
    </w:p>
    <w:p w14:paraId="2E03514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                   name="Correlation") +</w:t>
      </w:r>
    </w:p>
    <w:p w14:paraId="5051387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gramStart"/>
      <w:r w:rsidRPr="00285716">
        <w:rPr>
          <w:rFonts w:ascii="Courier New" w:hAnsi="Courier New"/>
          <w:sz w:val="20"/>
        </w:rPr>
        <w:t>theme(</w:t>
      </w:r>
      <w:proofErr w:type="spellStart"/>
      <w:proofErr w:type="gramEnd"/>
      <w:r w:rsidRPr="00285716">
        <w:rPr>
          <w:rFonts w:ascii="Courier New" w:hAnsi="Courier New"/>
          <w:sz w:val="20"/>
        </w:rPr>
        <w:t>axis.text.x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element_text</w:t>
      </w:r>
      <w:proofErr w:type="spellEnd"/>
      <w:r w:rsidRPr="00285716">
        <w:rPr>
          <w:rFonts w:ascii="Courier New" w:hAnsi="Courier New"/>
          <w:sz w:val="20"/>
        </w:rPr>
        <w:t xml:space="preserve">(angle = 45, </w:t>
      </w:r>
      <w:proofErr w:type="spellStart"/>
      <w:r w:rsidRPr="00285716">
        <w:rPr>
          <w:rFonts w:ascii="Courier New" w:hAnsi="Courier New"/>
          <w:sz w:val="20"/>
        </w:rPr>
        <w:t>vjust</w:t>
      </w:r>
      <w:proofErr w:type="spellEnd"/>
      <w:r w:rsidRPr="00285716">
        <w:rPr>
          <w:rFonts w:ascii="Courier New" w:hAnsi="Courier New"/>
          <w:sz w:val="20"/>
        </w:rPr>
        <w:t xml:space="preserve"> = 1, </w:t>
      </w:r>
    </w:p>
    <w:p w14:paraId="56EF8E0F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                               size = 14, </w:t>
      </w:r>
      <w:proofErr w:type="spellStart"/>
      <w:r w:rsidRPr="00285716">
        <w:rPr>
          <w:rFonts w:ascii="Courier New" w:hAnsi="Courier New"/>
          <w:sz w:val="20"/>
        </w:rPr>
        <w:t>hjust</w:t>
      </w:r>
      <w:proofErr w:type="spellEnd"/>
      <w:r w:rsidRPr="00285716">
        <w:rPr>
          <w:rFonts w:ascii="Courier New" w:hAnsi="Courier New"/>
          <w:sz w:val="20"/>
        </w:rPr>
        <w:t xml:space="preserve"> = 1),</w:t>
      </w:r>
    </w:p>
    <w:p w14:paraId="3F29C01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    </w:t>
      </w:r>
      <w:proofErr w:type="spellStart"/>
      <w:r w:rsidRPr="00285716">
        <w:rPr>
          <w:rFonts w:ascii="Courier New" w:hAnsi="Courier New"/>
          <w:sz w:val="20"/>
        </w:rPr>
        <w:t>axis.</w:t>
      </w:r>
      <w:proofErr w:type="gramStart"/>
      <w:r w:rsidRPr="00285716">
        <w:rPr>
          <w:rFonts w:ascii="Courier New" w:hAnsi="Courier New"/>
          <w:sz w:val="20"/>
        </w:rPr>
        <w:t>text.y</w:t>
      </w:r>
      <w:proofErr w:type="spellEnd"/>
      <w:proofErr w:type="gram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element_text</w:t>
      </w:r>
      <w:proofErr w:type="spellEnd"/>
      <w:r w:rsidRPr="00285716">
        <w:rPr>
          <w:rFonts w:ascii="Courier New" w:hAnsi="Courier New"/>
          <w:sz w:val="20"/>
        </w:rPr>
        <w:t xml:space="preserve">(size = 14)) </w:t>
      </w:r>
    </w:p>
    <w:p w14:paraId="3FBA5E9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6BCB777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plot_correlations</w:t>
      </w:r>
      <w:proofErr w:type="spellEnd"/>
    </w:p>
    <w:p w14:paraId="77B3A57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proofErr w:type="gramStart"/>
      <w:r w:rsidRPr="00285716">
        <w:rPr>
          <w:rFonts w:ascii="Courier New" w:hAnsi="Courier New"/>
          <w:sz w:val="20"/>
        </w:rPr>
        <w:t>ggsave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 xml:space="preserve">"correlations.png", plot = </w:t>
      </w:r>
      <w:proofErr w:type="spellStart"/>
      <w:r w:rsidRPr="00285716">
        <w:rPr>
          <w:rFonts w:ascii="Courier New" w:hAnsi="Courier New"/>
          <w:sz w:val="20"/>
        </w:rPr>
        <w:t>plot_correlations</w:t>
      </w:r>
      <w:proofErr w:type="spellEnd"/>
      <w:r w:rsidRPr="00285716">
        <w:rPr>
          <w:rFonts w:ascii="Courier New" w:hAnsi="Courier New"/>
          <w:sz w:val="20"/>
        </w:rPr>
        <w:t>, width = 12, height = 8)</w:t>
      </w:r>
    </w:p>
    <w:p w14:paraId="41DFA2C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Box plots for detecting outliers in numerical variables</w:t>
      </w:r>
    </w:p>
    <w:p w14:paraId="3B741FA1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plot_outlier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r w:rsidRPr="00285716">
        <w:rPr>
          <w:rFonts w:ascii="Courier New" w:hAnsi="Courier New"/>
          <w:sz w:val="20"/>
        </w:rPr>
        <w:t>data_melt</w:t>
      </w:r>
      <w:proofErr w:type="spellEnd"/>
      <w:r w:rsidRPr="00285716">
        <w:rPr>
          <w:rFonts w:ascii="Courier New" w:hAnsi="Courier New"/>
          <w:sz w:val="20"/>
        </w:rPr>
        <w:t xml:space="preserve"> %&gt;% </w:t>
      </w:r>
    </w:p>
    <w:p w14:paraId="70EE48F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proofErr w:type="gramStart"/>
      <w:r w:rsidRPr="00285716">
        <w:rPr>
          <w:rFonts w:ascii="Courier New" w:hAnsi="Courier New"/>
          <w:sz w:val="20"/>
        </w:rPr>
        <w:t>ggplot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proofErr w:type="gramEnd"/>
      <w:r w:rsidRPr="00285716">
        <w:rPr>
          <w:rFonts w:ascii="Courier New" w:hAnsi="Courier New"/>
          <w:sz w:val="20"/>
        </w:rPr>
        <w:t>aes</w:t>
      </w:r>
      <w:proofErr w:type="spellEnd"/>
      <w:r w:rsidRPr="00285716">
        <w:rPr>
          <w:rFonts w:ascii="Courier New" w:hAnsi="Courier New"/>
          <w:sz w:val="20"/>
        </w:rPr>
        <w:t xml:space="preserve">(y = value)) + </w:t>
      </w:r>
    </w:p>
    <w:p w14:paraId="00711D2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r w:rsidRPr="00285716">
        <w:rPr>
          <w:rFonts w:ascii="Courier New" w:hAnsi="Courier New"/>
          <w:sz w:val="20"/>
        </w:rPr>
        <w:t>geom_</w:t>
      </w:r>
      <w:proofErr w:type="gramStart"/>
      <w:r w:rsidRPr="00285716">
        <w:rPr>
          <w:rFonts w:ascii="Courier New" w:hAnsi="Courier New"/>
          <w:sz w:val="20"/>
        </w:rPr>
        <w:t>boxplot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 xml:space="preserve">) + </w:t>
      </w:r>
    </w:p>
    <w:p w14:paraId="0E77D4F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r w:rsidRPr="00285716">
        <w:rPr>
          <w:rFonts w:ascii="Courier New" w:hAnsi="Courier New"/>
          <w:sz w:val="20"/>
        </w:rPr>
        <w:t>facet_</w:t>
      </w:r>
      <w:proofErr w:type="gramStart"/>
      <w:r w:rsidRPr="00285716">
        <w:rPr>
          <w:rFonts w:ascii="Courier New" w:hAnsi="Courier New"/>
          <w:sz w:val="20"/>
        </w:rPr>
        <w:t>wrap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>~variable, scales = '</w:t>
      </w:r>
      <w:proofErr w:type="spellStart"/>
      <w:r w:rsidRPr="00285716">
        <w:rPr>
          <w:rFonts w:ascii="Courier New" w:hAnsi="Courier New"/>
          <w:sz w:val="20"/>
        </w:rPr>
        <w:t>free_y</w:t>
      </w:r>
      <w:proofErr w:type="spellEnd"/>
      <w:r w:rsidRPr="00285716">
        <w:rPr>
          <w:rFonts w:ascii="Courier New" w:hAnsi="Courier New"/>
          <w:sz w:val="20"/>
        </w:rPr>
        <w:t>') +</w:t>
      </w:r>
    </w:p>
    <w:p w14:paraId="26317D8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proofErr w:type="gramStart"/>
      <w:r w:rsidRPr="00285716">
        <w:rPr>
          <w:rFonts w:ascii="Courier New" w:hAnsi="Courier New"/>
          <w:sz w:val="20"/>
        </w:rPr>
        <w:t>ggtitle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>"Box Plots for Outliers Detection")</w:t>
      </w:r>
    </w:p>
    <w:p w14:paraId="53AA07DD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3CFC7A9F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plot_outlier</w:t>
      </w:r>
      <w:proofErr w:type="spellEnd"/>
    </w:p>
    <w:p w14:paraId="3CF8F2F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proofErr w:type="gramStart"/>
      <w:r w:rsidRPr="00285716">
        <w:rPr>
          <w:rFonts w:ascii="Courier New" w:hAnsi="Courier New"/>
          <w:sz w:val="20"/>
        </w:rPr>
        <w:t>ggsave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 xml:space="preserve">"outliers.png", plot = </w:t>
      </w:r>
      <w:proofErr w:type="spellStart"/>
      <w:r w:rsidRPr="00285716">
        <w:rPr>
          <w:rFonts w:ascii="Courier New" w:hAnsi="Courier New"/>
          <w:sz w:val="20"/>
        </w:rPr>
        <w:t>plot_outlier</w:t>
      </w:r>
      <w:proofErr w:type="spellEnd"/>
      <w:r w:rsidRPr="00285716">
        <w:rPr>
          <w:rFonts w:ascii="Courier New" w:hAnsi="Courier New"/>
          <w:sz w:val="20"/>
        </w:rPr>
        <w:t>, width = 16, height = 12)</w:t>
      </w:r>
    </w:p>
    <w:p w14:paraId="358CBE7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numeric predictors only</w:t>
      </w:r>
    </w:p>
    <w:p w14:paraId="7374074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numeric_predictors</w:t>
      </w:r>
      <w:proofErr w:type="spellEnd"/>
      <w:r w:rsidRPr="00285716">
        <w:rPr>
          <w:rFonts w:ascii="Courier New" w:hAnsi="Courier New"/>
          <w:sz w:val="20"/>
        </w:rPr>
        <w:t xml:space="preserve"> &lt;- names(</w:t>
      </w:r>
      <w:proofErr w:type="spellStart"/>
      <w:r w:rsidRPr="00285716">
        <w:rPr>
          <w:rFonts w:ascii="Courier New" w:hAnsi="Courier New"/>
          <w:sz w:val="20"/>
        </w:rPr>
        <w:t>data_</w:t>
      </w:r>
      <w:proofErr w:type="gramStart"/>
      <w:r w:rsidRPr="00285716">
        <w:rPr>
          <w:rFonts w:ascii="Courier New" w:hAnsi="Courier New"/>
          <w:sz w:val="20"/>
        </w:rPr>
        <w:t>raw</w:t>
      </w:r>
      <w:proofErr w:type="spellEnd"/>
      <w:r w:rsidRPr="00285716">
        <w:rPr>
          <w:rFonts w:ascii="Courier New" w:hAnsi="Courier New"/>
          <w:sz w:val="20"/>
        </w:rPr>
        <w:t>)[</w:t>
      </w:r>
      <w:proofErr w:type="spellStart"/>
      <w:proofErr w:type="gramEnd"/>
      <w:r w:rsidRPr="00285716">
        <w:rPr>
          <w:rFonts w:ascii="Courier New" w:hAnsi="Courier New"/>
          <w:sz w:val="20"/>
        </w:rPr>
        <w:t>sapply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r w:rsidRPr="00285716">
        <w:rPr>
          <w:rFonts w:ascii="Courier New" w:hAnsi="Courier New"/>
          <w:sz w:val="20"/>
        </w:rPr>
        <w:t>data_raw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is.numeric</w:t>
      </w:r>
      <w:proofErr w:type="spellEnd"/>
      <w:r w:rsidRPr="00285716">
        <w:rPr>
          <w:rFonts w:ascii="Courier New" w:hAnsi="Courier New"/>
          <w:sz w:val="20"/>
        </w:rPr>
        <w:t xml:space="preserve">) &amp; </w:t>
      </w:r>
    </w:p>
    <w:p w14:paraId="4547975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                                    names(</w:t>
      </w:r>
      <w:proofErr w:type="spellStart"/>
      <w:r w:rsidRPr="00285716">
        <w:rPr>
          <w:rFonts w:ascii="Courier New" w:hAnsi="Courier New"/>
          <w:sz w:val="20"/>
        </w:rPr>
        <w:t>data_raw</w:t>
      </w:r>
      <w:proofErr w:type="spellEnd"/>
      <w:proofErr w:type="gramStart"/>
      <w:r w:rsidRPr="00285716">
        <w:rPr>
          <w:rFonts w:ascii="Courier New" w:hAnsi="Courier New"/>
          <w:sz w:val="20"/>
        </w:rPr>
        <w:t>) !</w:t>
      </w:r>
      <w:proofErr w:type="gramEnd"/>
      <w:r w:rsidRPr="00285716">
        <w:rPr>
          <w:rFonts w:ascii="Courier New" w:hAnsi="Courier New"/>
          <w:sz w:val="20"/>
        </w:rPr>
        <w:t>= "PH"]</w:t>
      </w:r>
    </w:p>
    <w:p w14:paraId="6685C42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34C26342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outlier function</w:t>
      </w:r>
    </w:p>
    <w:p w14:paraId="2066AE1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is_outlier</w:t>
      </w:r>
      <w:proofErr w:type="spellEnd"/>
      <w:r w:rsidRPr="00285716">
        <w:rPr>
          <w:rFonts w:ascii="Courier New" w:hAnsi="Courier New"/>
          <w:sz w:val="20"/>
        </w:rPr>
        <w:t xml:space="preserve"> &lt;- function(x) {</w:t>
      </w:r>
    </w:p>
    <w:p w14:paraId="1E30D33D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gramStart"/>
      <w:r w:rsidRPr="00285716">
        <w:rPr>
          <w:rFonts w:ascii="Courier New" w:hAnsi="Courier New"/>
          <w:sz w:val="20"/>
        </w:rPr>
        <w:t>return(</w:t>
      </w:r>
      <w:proofErr w:type="gramEnd"/>
      <w:r w:rsidRPr="00285716">
        <w:rPr>
          <w:rFonts w:ascii="Courier New" w:hAnsi="Courier New"/>
          <w:sz w:val="20"/>
        </w:rPr>
        <w:t xml:space="preserve">abs(x - mean(x, na.rm = TRUE)) &gt; 2 * </w:t>
      </w:r>
      <w:proofErr w:type="spellStart"/>
      <w:r w:rsidRPr="00285716">
        <w:rPr>
          <w:rFonts w:ascii="Courier New" w:hAnsi="Courier New"/>
          <w:sz w:val="20"/>
        </w:rPr>
        <w:t>sd</w:t>
      </w:r>
      <w:proofErr w:type="spellEnd"/>
      <w:r w:rsidRPr="00285716">
        <w:rPr>
          <w:rFonts w:ascii="Courier New" w:hAnsi="Courier New"/>
          <w:sz w:val="20"/>
        </w:rPr>
        <w:t>(x, na.rm = TRUE))</w:t>
      </w:r>
    </w:p>
    <w:p w14:paraId="522497D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}</w:t>
      </w:r>
    </w:p>
    <w:p w14:paraId="60E0D96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2D024D1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loop</w:t>
      </w:r>
    </w:p>
    <w:p w14:paraId="4C5550E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for (var2 in </w:t>
      </w:r>
      <w:proofErr w:type="spellStart"/>
      <w:r w:rsidRPr="00285716">
        <w:rPr>
          <w:rFonts w:ascii="Courier New" w:hAnsi="Courier New"/>
          <w:sz w:val="20"/>
        </w:rPr>
        <w:t>numeric_predictors</w:t>
      </w:r>
      <w:proofErr w:type="spellEnd"/>
      <w:r w:rsidRPr="00285716">
        <w:rPr>
          <w:rFonts w:ascii="Courier New" w:hAnsi="Courier New"/>
          <w:sz w:val="20"/>
        </w:rPr>
        <w:t>) {</w:t>
      </w:r>
    </w:p>
    <w:p w14:paraId="000DF2C2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var2_fixed &lt;- paste0("`", var2, "`")  </w:t>
      </w:r>
    </w:p>
    <w:p w14:paraId="3226B67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lastRenderedPageBreak/>
        <w:t xml:space="preserve">  </w:t>
      </w:r>
      <w:proofErr w:type="spellStart"/>
      <w:r w:rsidRPr="00285716">
        <w:rPr>
          <w:rFonts w:ascii="Courier New" w:hAnsi="Courier New"/>
          <w:sz w:val="20"/>
        </w:rPr>
        <w:t>data_raw$outlier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r w:rsidRPr="00285716">
        <w:rPr>
          <w:rFonts w:ascii="Courier New" w:hAnsi="Courier New"/>
          <w:sz w:val="20"/>
        </w:rPr>
        <w:t>is_outlier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r w:rsidRPr="00285716">
        <w:rPr>
          <w:rFonts w:ascii="Courier New" w:hAnsi="Courier New"/>
          <w:sz w:val="20"/>
        </w:rPr>
        <w:t>data_raw</w:t>
      </w:r>
      <w:proofErr w:type="spellEnd"/>
      <w:r w:rsidRPr="00285716">
        <w:rPr>
          <w:rFonts w:ascii="Courier New" w:hAnsi="Courier New"/>
          <w:sz w:val="20"/>
        </w:rPr>
        <w:t>[[var2]])</w:t>
      </w:r>
    </w:p>
    <w:p w14:paraId="12330A11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</w:p>
    <w:p w14:paraId="4B15E19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scatter1 &lt;- </w:t>
      </w:r>
      <w:proofErr w:type="spellStart"/>
      <w:proofErr w:type="gramStart"/>
      <w:r w:rsidRPr="00285716">
        <w:rPr>
          <w:rFonts w:ascii="Courier New" w:hAnsi="Courier New"/>
          <w:sz w:val="20"/>
        </w:rPr>
        <w:t>ggplot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proofErr w:type="gramEnd"/>
      <w:r w:rsidRPr="00285716">
        <w:rPr>
          <w:rFonts w:ascii="Courier New" w:hAnsi="Courier New"/>
          <w:sz w:val="20"/>
        </w:rPr>
        <w:t>data_raw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aes_string</w:t>
      </w:r>
      <w:proofErr w:type="spellEnd"/>
      <w:r w:rsidRPr="00285716">
        <w:rPr>
          <w:rFonts w:ascii="Courier New" w:hAnsi="Courier New"/>
          <w:sz w:val="20"/>
        </w:rPr>
        <w:t>(x = var2_fixed, y = "`PH`")) +</w:t>
      </w:r>
    </w:p>
    <w:p w14:paraId="217BB57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</w:t>
      </w:r>
      <w:proofErr w:type="spellStart"/>
      <w:r w:rsidRPr="00285716">
        <w:rPr>
          <w:rFonts w:ascii="Courier New" w:hAnsi="Courier New"/>
          <w:sz w:val="20"/>
        </w:rPr>
        <w:t>geom_</w:t>
      </w:r>
      <w:proofErr w:type="gramStart"/>
      <w:r w:rsidRPr="00285716">
        <w:rPr>
          <w:rFonts w:ascii="Courier New" w:hAnsi="Courier New"/>
          <w:sz w:val="20"/>
        </w:rPr>
        <w:t>point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>) +</w:t>
      </w:r>
    </w:p>
    <w:p w14:paraId="21ED9A1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</w:t>
      </w:r>
      <w:proofErr w:type="spellStart"/>
      <w:r w:rsidRPr="00285716">
        <w:rPr>
          <w:rFonts w:ascii="Courier New" w:hAnsi="Courier New"/>
          <w:sz w:val="20"/>
        </w:rPr>
        <w:t>geom_</w:t>
      </w:r>
      <w:proofErr w:type="gramStart"/>
      <w:r w:rsidRPr="00285716">
        <w:rPr>
          <w:rFonts w:ascii="Courier New" w:hAnsi="Courier New"/>
          <w:sz w:val="20"/>
        </w:rPr>
        <w:t>point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>data = subset(</w:t>
      </w:r>
      <w:proofErr w:type="spellStart"/>
      <w:r w:rsidRPr="00285716">
        <w:rPr>
          <w:rFonts w:ascii="Courier New" w:hAnsi="Courier New"/>
          <w:sz w:val="20"/>
        </w:rPr>
        <w:t>data_raw</w:t>
      </w:r>
      <w:proofErr w:type="spellEnd"/>
      <w:r w:rsidRPr="00285716">
        <w:rPr>
          <w:rFonts w:ascii="Courier New" w:hAnsi="Courier New"/>
          <w:sz w:val="20"/>
        </w:rPr>
        <w:t xml:space="preserve">, outlier == TRUE), </w:t>
      </w:r>
      <w:proofErr w:type="spellStart"/>
      <w:r w:rsidRPr="00285716">
        <w:rPr>
          <w:rFonts w:ascii="Courier New" w:hAnsi="Courier New"/>
          <w:sz w:val="20"/>
        </w:rPr>
        <w:t>aes_string</w:t>
      </w:r>
      <w:proofErr w:type="spellEnd"/>
      <w:r w:rsidRPr="00285716">
        <w:rPr>
          <w:rFonts w:ascii="Courier New" w:hAnsi="Courier New"/>
          <w:sz w:val="20"/>
        </w:rPr>
        <w:t>(x = var2_fixed, y = "`PH`"), color = 'red') +</w:t>
      </w:r>
    </w:p>
    <w:p w14:paraId="333DCBA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</w:t>
      </w:r>
      <w:proofErr w:type="gramStart"/>
      <w:r w:rsidRPr="00285716">
        <w:rPr>
          <w:rFonts w:ascii="Courier New" w:hAnsi="Courier New"/>
          <w:sz w:val="20"/>
        </w:rPr>
        <w:t>labs(</w:t>
      </w:r>
      <w:proofErr w:type="gramEnd"/>
      <w:r w:rsidRPr="00285716">
        <w:rPr>
          <w:rFonts w:ascii="Courier New" w:hAnsi="Courier New"/>
          <w:sz w:val="20"/>
        </w:rPr>
        <w:t>title = paste("Scatter Plot of", var2, "vs. PH with Outliers Highlighted"),</w:t>
      </w:r>
    </w:p>
    <w:p w14:paraId="64BAE1A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     x = var2,</w:t>
      </w:r>
    </w:p>
    <w:p w14:paraId="70703DB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     y = "PH") +</w:t>
      </w:r>
    </w:p>
    <w:p w14:paraId="1CFC016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</w:t>
      </w:r>
      <w:proofErr w:type="gramStart"/>
      <w:r w:rsidRPr="00285716">
        <w:rPr>
          <w:rFonts w:ascii="Courier New" w:hAnsi="Courier New"/>
          <w:sz w:val="20"/>
        </w:rPr>
        <w:t>theme(</w:t>
      </w:r>
      <w:proofErr w:type="gramEnd"/>
      <w:r w:rsidRPr="00285716">
        <w:rPr>
          <w:rFonts w:ascii="Courier New" w:hAnsi="Courier New"/>
          <w:sz w:val="20"/>
        </w:rPr>
        <w:t xml:space="preserve">title = </w:t>
      </w:r>
      <w:proofErr w:type="spellStart"/>
      <w:r w:rsidRPr="00285716">
        <w:rPr>
          <w:rFonts w:ascii="Courier New" w:hAnsi="Courier New"/>
          <w:sz w:val="20"/>
        </w:rPr>
        <w:t>element_text</w:t>
      </w:r>
      <w:proofErr w:type="spellEnd"/>
      <w:r w:rsidRPr="00285716">
        <w:rPr>
          <w:rFonts w:ascii="Courier New" w:hAnsi="Courier New"/>
          <w:sz w:val="20"/>
        </w:rPr>
        <w:t>(size = 16, face = "bold"),</w:t>
      </w:r>
    </w:p>
    <w:p w14:paraId="0ACE8C2F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      </w:t>
      </w:r>
      <w:proofErr w:type="spellStart"/>
      <w:r w:rsidRPr="00285716">
        <w:rPr>
          <w:rFonts w:ascii="Courier New" w:hAnsi="Courier New"/>
          <w:sz w:val="20"/>
        </w:rPr>
        <w:t>axis.text.x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element_</w:t>
      </w:r>
      <w:proofErr w:type="gramStart"/>
      <w:r w:rsidRPr="00285716">
        <w:rPr>
          <w:rFonts w:ascii="Courier New" w:hAnsi="Courier New"/>
          <w:sz w:val="20"/>
        </w:rPr>
        <w:t>text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>size = 14),</w:t>
      </w:r>
    </w:p>
    <w:p w14:paraId="30E4B0A8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      </w:t>
      </w:r>
      <w:proofErr w:type="spellStart"/>
      <w:r w:rsidRPr="00285716">
        <w:rPr>
          <w:rFonts w:ascii="Courier New" w:hAnsi="Courier New"/>
          <w:sz w:val="20"/>
        </w:rPr>
        <w:t>axis.</w:t>
      </w:r>
      <w:proofErr w:type="gramStart"/>
      <w:r w:rsidRPr="00285716">
        <w:rPr>
          <w:rFonts w:ascii="Courier New" w:hAnsi="Courier New"/>
          <w:sz w:val="20"/>
        </w:rPr>
        <w:t>text.y</w:t>
      </w:r>
      <w:proofErr w:type="spellEnd"/>
      <w:proofErr w:type="gram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element_text</w:t>
      </w:r>
      <w:proofErr w:type="spellEnd"/>
      <w:r w:rsidRPr="00285716">
        <w:rPr>
          <w:rFonts w:ascii="Courier New" w:hAnsi="Courier New"/>
          <w:sz w:val="20"/>
        </w:rPr>
        <w:t xml:space="preserve">(size = 14)) </w:t>
      </w:r>
    </w:p>
    <w:p w14:paraId="5059DEB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print(scatter1)</w:t>
      </w:r>
    </w:p>
    <w:p w14:paraId="22C3045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r w:rsidRPr="00285716">
        <w:rPr>
          <w:rFonts w:ascii="Courier New" w:hAnsi="Courier New"/>
          <w:sz w:val="20"/>
        </w:rPr>
        <w:t>ggsave</w:t>
      </w:r>
      <w:proofErr w:type="spellEnd"/>
      <w:r w:rsidRPr="00285716">
        <w:rPr>
          <w:rFonts w:ascii="Courier New" w:hAnsi="Courier New"/>
          <w:sz w:val="20"/>
        </w:rPr>
        <w:t>(paste0("scatter-</w:t>
      </w:r>
      <w:proofErr w:type="gramStart"/>
      <w:r w:rsidRPr="00285716">
        <w:rPr>
          <w:rFonts w:ascii="Courier New" w:hAnsi="Courier New"/>
          <w:sz w:val="20"/>
        </w:rPr>
        <w:t>",var</w:t>
      </w:r>
      <w:proofErr w:type="gramEnd"/>
      <w:r w:rsidRPr="00285716">
        <w:rPr>
          <w:rFonts w:ascii="Courier New" w:hAnsi="Courier New"/>
          <w:sz w:val="20"/>
        </w:rPr>
        <w:t>2_fixed,".png"), plot = scatter1, width = 8, height = 6)</w:t>
      </w:r>
    </w:p>
    <w:p w14:paraId="2E89D42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}</w:t>
      </w:r>
    </w:p>
    <w:p w14:paraId="789D64A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492BAEF1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data_raw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r w:rsidRPr="00285716">
        <w:rPr>
          <w:rFonts w:ascii="Courier New" w:hAnsi="Courier New"/>
          <w:sz w:val="20"/>
        </w:rPr>
        <w:t>data_raw</w:t>
      </w:r>
      <w:proofErr w:type="spellEnd"/>
      <w:r w:rsidRPr="00285716">
        <w:rPr>
          <w:rFonts w:ascii="Courier New" w:hAnsi="Courier New"/>
          <w:sz w:val="20"/>
        </w:rPr>
        <w:t xml:space="preserve"> |&gt;</w:t>
      </w:r>
    </w:p>
    <w:p w14:paraId="2BE31DA8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select(-outlier)</w:t>
      </w:r>
    </w:p>
    <w:p w14:paraId="42F5822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columnTypes</w:t>
      </w:r>
      <w:proofErr w:type="spellEnd"/>
      <w:r w:rsidRPr="00285716">
        <w:rPr>
          <w:rFonts w:ascii="Courier New" w:hAnsi="Courier New"/>
          <w:sz w:val="20"/>
        </w:rPr>
        <w:t xml:space="preserve"> &lt;- read_csv("https://raw.githubusercontent.com/juliaDataScience-22/project2/main/dataColumnTypes.csv")</w:t>
      </w:r>
    </w:p>
    <w:p w14:paraId="5F8F275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View(</w:t>
      </w:r>
      <w:proofErr w:type="spellStart"/>
      <w:r w:rsidRPr="00285716">
        <w:rPr>
          <w:rFonts w:ascii="Courier New" w:hAnsi="Courier New"/>
          <w:sz w:val="20"/>
        </w:rPr>
        <w:t>columnTypes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11E573F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2A9EEDD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dataToPredict</w:t>
      </w:r>
      <w:proofErr w:type="spellEnd"/>
      <w:r w:rsidRPr="00285716">
        <w:rPr>
          <w:rFonts w:ascii="Courier New" w:hAnsi="Courier New"/>
          <w:sz w:val="20"/>
        </w:rPr>
        <w:t xml:space="preserve"> &lt;- read_csv("https://raw.githubusercontent.com/juliaDataScience-22/project2/main/studentEvaluationToPredict.csv")</w:t>
      </w:r>
    </w:p>
    <w:p w14:paraId="2E17883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View(</w:t>
      </w:r>
      <w:proofErr w:type="spellStart"/>
      <w:r w:rsidRPr="00285716">
        <w:rPr>
          <w:rFonts w:ascii="Courier New" w:hAnsi="Courier New"/>
          <w:sz w:val="20"/>
        </w:rPr>
        <w:t>dataToPredict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57D2169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Install and load the package</w:t>
      </w:r>
    </w:p>
    <w:p w14:paraId="31B8E8C2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library(mice)</w:t>
      </w:r>
    </w:p>
    <w:p w14:paraId="1DC62EC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56FD22A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Rename columns</w:t>
      </w:r>
    </w:p>
    <w:p w14:paraId="4827D19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lastRenderedPageBreak/>
        <w:t>library(</w:t>
      </w:r>
      <w:proofErr w:type="spellStart"/>
      <w:r w:rsidRPr="00285716">
        <w:rPr>
          <w:rFonts w:ascii="Courier New" w:hAnsi="Courier New"/>
          <w:sz w:val="20"/>
        </w:rPr>
        <w:t>stringr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3A9F5A2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colnames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r w:rsidRPr="00285716">
        <w:rPr>
          <w:rFonts w:ascii="Courier New" w:hAnsi="Courier New"/>
          <w:sz w:val="20"/>
        </w:rPr>
        <w:t>data_raw</w:t>
      </w:r>
      <w:proofErr w:type="spellEnd"/>
      <w:r w:rsidRPr="00285716">
        <w:rPr>
          <w:rFonts w:ascii="Courier New" w:hAnsi="Courier New"/>
          <w:sz w:val="20"/>
        </w:rPr>
        <w:t xml:space="preserve">) &lt;- </w:t>
      </w:r>
      <w:proofErr w:type="gramStart"/>
      <w:r w:rsidRPr="00285716">
        <w:rPr>
          <w:rFonts w:ascii="Courier New" w:hAnsi="Courier New"/>
          <w:sz w:val="20"/>
        </w:rPr>
        <w:t>c(</w:t>
      </w:r>
      <w:proofErr w:type="gramEnd"/>
    </w:p>
    <w:p w14:paraId="0E535A8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"pH", "</w:t>
      </w:r>
      <w:proofErr w:type="spellStart"/>
      <w:r w:rsidRPr="00285716">
        <w:rPr>
          <w:rFonts w:ascii="Courier New" w:hAnsi="Courier New"/>
          <w:sz w:val="20"/>
        </w:rPr>
        <w:t>brandCode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carbVolume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fillOunces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pcVolume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carbPressure</w:t>
      </w:r>
      <w:proofErr w:type="spellEnd"/>
      <w:r w:rsidRPr="00285716">
        <w:rPr>
          <w:rFonts w:ascii="Courier New" w:hAnsi="Courier New"/>
          <w:sz w:val="20"/>
        </w:rPr>
        <w:t>",</w:t>
      </w:r>
    </w:p>
    <w:p w14:paraId="2EC488E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carbTemp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psc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pscFill</w:t>
      </w:r>
      <w:proofErr w:type="spellEnd"/>
      <w:r w:rsidRPr="00285716">
        <w:rPr>
          <w:rFonts w:ascii="Courier New" w:hAnsi="Courier New"/>
          <w:sz w:val="20"/>
        </w:rPr>
        <w:t>", "pscCO2", "</w:t>
      </w:r>
      <w:proofErr w:type="spellStart"/>
      <w:r w:rsidRPr="00285716">
        <w:rPr>
          <w:rFonts w:ascii="Courier New" w:hAnsi="Courier New"/>
          <w:sz w:val="20"/>
        </w:rPr>
        <w:t>mnfFlow</w:t>
      </w:r>
      <w:proofErr w:type="spellEnd"/>
      <w:r w:rsidRPr="00285716">
        <w:rPr>
          <w:rFonts w:ascii="Courier New" w:hAnsi="Courier New"/>
          <w:sz w:val="20"/>
        </w:rPr>
        <w:t>", "carbPressure1",</w:t>
      </w:r>
    </w:p>
    <w:p w14:paraId="44C568B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fillPressure</w:t>
      </w:r>
      <w:proofErr w:type="spellEnd"/>
      <w:r w:rsidRPr="00285716">
        <w:rPr>
          <w:rFonts w:ascii="Courier New" w:hAnsi="Courier New"/>
          <w:sz w:val="20"/>
        </w:rPr>
        <w:t>", "hydPressure1", "hydPressure2", "hydPressure3", "hydPressure4",</w:t>
      </w:r>
    </w:p>
    <w:p w14:paraId="644F7ABD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fillerLevel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fillerSpeed</w:t>
      </w:r>
      <w:proofErr w:type="spellEnd"/>
      <w:r w:rsidRPr="00285716">
        <w:rPr>
          <w:rFonts w:ascii="Courier New" w:hAnsi="Courier New"/>
          <w:sz w:val="20"/>
        </w:rPr>
        <w:t>", "temperature", "</w:t>
      </w:r>
      <w:proofErr w:type="spellStart"/>
      <w:r w:rsidRPr="00285716">
        <w:rPr>
          <w:rFonts w:ascii="Courier New" w:hAnsi="Courier New"/>
          <w:sz w:val="20"/>
        </w:rPr>
        <w:t>usageCont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carbFlow</w:t>
      </w:r>
      <w:proofErr w:type="spellEnd"/>
      <w:r w:rsidRPr="00285716">
        <w:rPr>
          <w:rFonts w:ascii="Courier New" w:hAnsi="Courier New"/>
          <w:sz w:val="20"/>
        </w:rPr>
        <w:t>", "density",</w:t>
      </w:r>
    </w:p>
    <w:p w14:paraId="5824965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mfr</w:t>
      </w:r>
      <w:proofErr w:type="spellEnd"/>
      <w:r w:rsidRPr="00285716">
        <w:rPr>
          <w:rFonts w:ascii="Courier New" w:hAnsi="Courier New"/>
          <w:sz w:val="20"/>
        </w:rPr>
        <w:t>", "balling", "</w:t>
      </w:r>
      <w:proofErr w:type="spellStart"/>
      <w:r w:rsidRPr="00285716">
        <w:rPr>
          <w:rFonts w:ascii="Courier New" w:hAnsi="Courier New"/>
          <w:sz w:val="20"/>
        </w:rPr>
        <w:t>pressureVacuum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oxygenFiller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bowlSetpoint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pressureSetpoint</w:t>
      </w:r>
      <w:proofErr w:type="spellEnd"/>
      <w:r w:rsidRPr="00285716">
        <w:rPr>
          <w:rFonts w:ascii="Courier New" w:hAnsi="Courier New"/>
          <w:sz w:val="20"/>
        </w:rPr>
        <w:t>",</w:t>
      </w:r>
    </w:p>
    <w:p w14:paraId="0EA7DD0D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airPressurer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alchRel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carbRel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ballingLvl</w:t>
      </w:r>
      <w:proofErr w:type="spellEnd"/>
      <w:r w:rsidRPr="00285716">
        <w:rPr>
          <w:rFonts w:ascii="Courier New" w:hAnsi="Courier New"/>
          <w:sz w:val="20"/>
        </w:rPr>
        <w:t>"</w:t>
      </w:r>
    </w:p>
    <w:p w14:paraId="58D7E89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)</w:t>
      </w:r>
    </w:p>
    <w:p w14:paraId="6E03549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10D09C8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if </w:t>
      </w:r>
      <w:proofErr w:type="gramStart"/>
      <w:r w:rsidRPr="00285716">
        <w:rPr>
          <w:rFonts w:ascii="Courier New" w:hAnsi="Courier New"/>
          <w:sz w:val="20"/>
        </w:rPr>
        <w:t>(!</w:t>
      </w:r>
      <w:proofErr w:type="spellStart"/>
      <w:r w:rsidRPr="00285716">
        <w:rPr>
          <w:rFonts w:ascii="Courier New" w:hAnsi="Courier New"/>
          <w:sz w:val="20"/>
        </w:rPr>
        <w:t>is</w:t>
      </w:r>
      <w:proofErr w:type="gramEnd"/>
      <w:r w:rsidRPr="00285716">
        <w:rPr>
          <w:rFonts w:ascii="Courier New" w:hAnsi="Courier New"/>
          <w:sz w:val="20"/>
        </w:rPr>
        <w:t>.factor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r w:rsidRPr="00285716">
        <w:rPr>
          <w:rFonts w:ascii="Courier New" w:hAnsi="Courier New"/>
          <w:sz w:val="20"/>
        </w:rPr>
        <w:t>data_raw$brandCode</w:t>
      </w:r>
      <w:proofErr w:type="spellEnd"/>
      <w:r w:rsidRPr="00285716">
        <w:rPr>
          <w:rFonts w:ascii="Courier New" w:hAnsi="Courier New"/>
          <w:sz w:val="20"/>
        </w:rPr>
        <w:t>)) {</w:t>
      </w:r>
    </w:p>
    <w:p w14:paraId="2E122DD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r w:rsidRPr="00285716">
        <w:rPr>
          <w:rFonts w:ascii="Courier New" w:hAnsi="Courier New"/>
          <w:sz w:val="20"/>
        </w:rPr>
        <w:t>data_raw$brandCode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proofErr w:type="gramStart"/>
      <w:r w:rsidRPr="00285716">
        <w:rPr>
          <w:rFonts w:ascii="Courier New" w:hAnsi="Courier New"/>
          <w:sz w:val="20"/>
        </w:rPr>
        <w:t>as.factor</w:t>
      </w:r>
      <w:proofErr w:type="spellEnd"/>
      <w:proofErr w:type="gramEnd"/>
      <w:r w:rsidRPr="00285716">
        <w:rPr>
          <w:rFonts w:ascii="Courier New" w:hAnsi="Courier New"/>
          <w:sz w:val="20"/>
        </w:rPr>
        <w:t>(</w:t>
      </w:r>
      <w:proofErr w:type="spellStart"/>
      <w:r w:rsidRPr="00285716">
        <w:rPr>
          <w:rFonts w:ascii="Courier New" w:hAnsi="Courier New"/>
          <w:sz w:val="20"/>
        </w:rPr>
        <w:t>data_raw$brandCode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0A74F3BD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}</w:t>
      </w:r>
    </w:p>
    <w:p w14:paraId="43B74558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68EC16D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methods &lt;- </w:t>
      </w:r>
      <w:proofErr w:type="gramStart"/>
      <w:r w:rsidRPr="00285716">
        <w:rPr>
          <w:rFonts w:ascii="Courier New" w:hAnsi="Courier New"/>
          <w:sz w:val="20"/>
        </w:rPr>
        <w:t>c(</w:t>
      </w:r>
      <w:proofErr w:type="gramEnd"/>
    </w:p>
    <w:p w14:paraId="4434EFB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polyreg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 xml:space="preserve">", </w:t>
      </w:r>
    </w:p>
    <w:p w14:paraId="3DDD8032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 xml:space="preserve">", </w:t>
      </w:r>
    </w:p>
    <w:p w14:paraId="758BDEE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 xml:space="preserve">", </w:t>
      </w:r>
    </w:p>
    <w:p w14:paraId="11F2E42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 xml:space="preserve">", </w:t>
      </w:r>
    </w:p>
    <w:p w14:paraId="2E26F0C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 xml:space="preserve">", </w:t>
      </w:r>
    </w:p>
    <w:p w14:paraId="26EECE0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</w:t>
      </w:r>
    </w:p>
    <w:p w14:paraId="3262483F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)</w:t>
      </w:r>
    </w:p>
    <w:p w14:paraId="7F7A55B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1337AD4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Perform multiple imputation</w:t>
      </w:r>
    </w:p>
    <w:p w14:paraId="59FFDF4D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imputed_data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mice(</w:t>
      </w:r>
      <w:proofErr w:type="spellStart"/>
      <w:proofErr w:type="gramEnd"/>
      <w:r w:rsidRPr="00285716">
        <w:rPr>
          <w:rFonts w:ascii="Courier New" w:hAnsi="Courier New"/>
          <w:sz w:val="20"/>
        </w:rPr>
        <w:t>data_raw</w:t>
      </w:r>
      <w:proofErr w:type="spellEnd"/>
      <w:r w:rsidRPr="00285716">
        <w:rPr>
          <w:rFonts w:ascii="Courier New" w:hAnsi="Courier New"/>
          <w:sz w:val="20"/>
        </w:rPr>
        <w:t xml:space="preserve">, m = 5, method = methods, </w:t>
      </w:r>
      <w:proofErr w:type="spellStart"/>
      <w:r w:rsidRPr="00285716">
        <w:rPr>
          <w:rFonts w:ascii="Courier New" w:hAnsi="Courier New"/>
          <w:sz w:val="20"/>
        </w:rPr>
        <w:t>maxit</w:t>
      </w:r>
      <w:proofErr w:type="spellEnd"/>
      <w:r w:rsidRPr="00285716">
        <w:rPr>
          <w:rFonts w:ascii="Courier New" w:hAnsi="Courier New"/>
          <w:sz w:val="20"/>
        </w:rPr>
        <w:t xml:space="preserve"> = 5, seed = 500)</w:t>
      </w:r>
    </w:p>
    <w:p w14:paraId="48266AA2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04D5A4A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Complete the imputed data</w:t>
      </w:r>
    </w:p>
    <w:p w14:paraId="1319EE9D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complete_data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complete(</w:t>
      </w:r>
      <w:proofErr w:type="spellStart"/>
      <w:proofErr w:type="gramEnd"/>
      <w:r w:rsidRPr="00285716">
        <w:rPr>
          <w:rFonts w:ascii="Courier New" w:hAnsi="Courier New"/>
          <w:sz w:val="20"/>
        </w:rPr>
        <w:t>imputed_data</w:t>
      </w:r>
      <w:proofErr w:type="spellEnd"/>
      <w:r w:rsidRPr="00285716">
        <w:rPr>
          <w:rFonts w:ascii="Courier New" w:hAnsi="Courier New"/>
          <w:sz w:val="20"/>
        </w:rPr>
        <w:t>, 1)</w:t>
      </w:r>
    </w:p>
    <w:p w14:paraId="64E3B80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0F16D65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7A2937C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Handle categorical/binary variables</w:t>
      </w:r>
    </w:p>
    <w:p w14:paraId="1A4E5A7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encoded_data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proofErr w:type="gramStart"/>
      <w:r w:rsidRPr="00285716">
        <w:rPr>
          <w:rFonts w:ascii="Courier New" w:hAnsi="Courier New"/>
          <w:sz w:val="20"/>
        </w:rPr>
        <w:t>model.matrix</w:t>
      </w:r>
      <w:proofErr w:type="spellEnd"/>
      <w:proofErr w:type="gramEnd"/>
      <w:r w:rsidRPr="00285716">
        <w:rPr>
          <w:rFonts w:ascii="Courier New" w:hAnsi="Courier New"/>
          <w:sz w:val="20"/>
        </w:rPr>
        <w:t xml:space="preserve">(~ . - 1, data = </w:t>
      </w:r>
      <w:proofErr w:type="spellStart"/>
      <w:r w:rsidRPr="00285716">
        <w:rPr>
          <w:rFonts w:ascii="Courier New" w:hAnsi="Courier New"/>
          <w:sz w:val="20"/>
        </w:rPr>
        <w:t>complete_data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4AF03F8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7DC2B4E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df_Final_Data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r w:rsidRPr="00285716">
        <w:rPr>
          <w:rFonts w:ascii="Courier New" w:hAnsi="Courier New"/>
          <w:sz w:val="20"/>
        </w:rPr>
        <w:t>as.</w:t>
      </w:r>
      <w:proofErr w:type="gramStart"/>
      <w:r w:rsidRPr="00285716">
        <w:rPr>
          <w:rFonts w:ascii="Courier New" w:hAnsi="Courier New"/>
          <w:sz w:val="20"/>
        </w:rPr>
        <w:t>data.frame</w:t>
      </w:r>
      <w:proofErr w:type="spellEnd"/>
      <w:proofErr w:type="gramEnd"/>
      <w:r w:rsidRPr="00285716">
        <w:rPr>
          <w:rFonts w:ascii="Courier New" w:hAnsi="Courier New"/>
          <w:sz w:val="20"/>
        </w:rPr>
        <w:t>(</w:t>
      </w:r>
      <w:proofErr w:type="spellStart"/>
      <w:r w:rsidRPr="00285716">
        <w:rPr>
          <w:rFonts w:ascii="Courier New" w:hAnsi="Courier New"/>
          <w:sz w:val="20"/>
        </w:rPr>
        <w:t>encoded_data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31A3C47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72B5A18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Install and load the caret package</w:t>
      </w:r>
    </w:p>
    <w:p w14:paraId="3D02F27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library(caret)</w:t>
      </w:r>
    </w:p>
    <w:p w14:paraId="351C961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24B61E6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Example: Split data into 70% training and 30% testing</w:t>
      </w:r>
    </w:p>
    <w:p w14:paraId="79B87A6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index &lt;- </w:t>
      </w:r>
      <w:proofErr w:type="spellStart"/>
      <w:proofErr w:type="gramStart"/>
      <w:r w:rsidRPr="00285716">
        <w:rPr>
          <w:rFonts w:ascii="Courier New" w:hAnsi="Courier New"/>
          <w:sz w:val="20"/>
        </w:rPr>
        <w:t>createDataPartition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proofErr w:type="gramEnd"/>
      <w:r w:rsidRPr="00285716">
        <w:rPr>
          <w:rFonts w:ascii="Courier New" w:hAnsi="Courier New"/>
          <w:sz w:val="20"/>
        </w:rPr>
        <w:t>df_Final_Data$pH</w:t>
      </w:r>
      <w:proofErr w:type="spellEnd"/>
      <w:r w:rsidRPr="00285716">
        <w:rPr>
          <w:rFonts w:ascii="Courier New" w:hAnsi="Courier New"/>
          <w:sz w:val="20"/>
        </w:rPr>
        <w:t>, p = 0.7, list = FALSE)</w:t>
      </w:r>
    </w:p>
    <w:p w14:paraId="353BC0D8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training_data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r w:rsidRPr="00285716">
        <w:rPr>
          <w:rFonts w:ascii="Courier New" w:hAnsi="Courier New"/>
          <w:sz w:val="20"/>
        </w:rPr>
        <w:t>df_Final_</w:t>
      </w:r>
      <w:proofErr w:type="gramStart"/>
      <w:r w:rsidRPr="00285716">
        <w:rPr>
          <w:rFonts w:ascii="Courier New" w:hAnsi="Courier New"/>
          <w:sz w:val="20"/>
        </w:rPr>
        <w:t>Data</w:t>
      </w:r>
      <w:proofErr w:type="spellEnd"/>
      <w:r w:rsidRPr="00285716">
        <w:rPr>
          <w:rFonts w:ascii="Courier New" w:hAnsi="Courier New"/>
          <w:sz w:val="20"/>
        </w:rPr>
        <w:t>[</w:t>
      </w:r>
      <w:proofErr w:type="gramEnd"/>
      <w:r w:rsidRPr="00285716">
        <w:rPr>
          <w:rFonts w:ascii="Courier New" w:hAnsi="Courier New"/>
          <w:sz w:val="20"/>
        </w:rPr>
        <w:t>index, ]</w:t>
      </w:r>
    </w:p>
    <w:p w14:paraId="5061DDA2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testing_data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r w:rsidRPr="00285716">
        <w:rPr>
          <w:rFonts w:ascii="Courier New" w:hAnsi="Courier New"/>
          <w:sz w:val="20"/>
        </w:rPr>
        <w:t>df_Final_</w:t>
      </w:r>
      <w:proofErr w:type="gramStart"/>
      <w:r w:rsidRPr="00285716">
        <w:rPr>
          <w:rFonts w:ascii="Courier New" w:hAnsi="Courier New"/>
          <w:sz w:val="20"/>
        </w:rPr>
        <w:t>Data</w:t>
      </w:r>
      <w:proofErr w:type="spellEnd"/>
      <w:r w:rsidRPr="00285716">
        <w:rPr>
          <w:rFonts w:ascii="Courier New" w:hAnsi="Courier New"/>
          <w:sz w:val="20"/>
        </w:rPr>
        <w:t>[</w:t>
      </w:r>
      <w:proofErr w:type="gramEnd"/>
      <w:r w:rsidRPr="00285716">
        <w:rPr>
          <w:rFonts w:ascii="Courier New" w:hAnsi="Courier New"/>
          <w:sz w:val="20"/>
        </w:rPr>
        <w:t>-index, ]</w:t>
      </w:r>
    </w:p>
    <w:p w14:paraId="55806E6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3B1894D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View the dimensions of training and testing data</w:t>
      </w:r>
    </w:p>
    <w:p w14:paraId="391244F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dim(</w:t>
      </w:r>
      <w:proofErr w:type="spellStart"/>
      <w:r w:rsidRPr="00285716">
        <w:rPr>
          <w:rFonts w:ascii="Courier New" w:hAnsi="Courier New"/>
          <w:sz w:val="20"/>
        </w:rPr>
        <w:t>training_data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0CEC50D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dim(</w:t>
      </w:r>
      <w:proofErr w:type="spellStart"/>
      <w:r w:rsidRPr="00285716">
        <w:rPr>
          <w:rFonts w:ascii="Courier New" w:hAnsi="Courier New"/>
          <w:sz w:val="20"/>
        </w:rPr>
        <w:t>testing_data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60E5CF72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6B5440F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# Drop </w:t>
      </w:r>
      <w:proofErr w:type="spellStart"/>
      <w:r w:rsidRPr="00285716">
        <w:rPr>
          <w:rFonts w:ascii="Courier New" w:hAnsi="Courier New"/>
          <w:sz w:val="20"/>
        </w:rPr>
        <w:t>brandCodeA</w:t>
      </w:r>
      <w:proofErr w:type="spellEnd"/>
      <w:r w:rsidRPr="00285716">
        <w:rPr>
          <w:rFonts w:ascii="Courier New" w:hAnsi="Courier New"/>
          <w:sz w:val="20"/>
        </w:rPr>
        <w:t xml:space="preserve"> to avoid perfect multicollinearity</w:t>
      </w:r>
    </w:p>
    <w:p w14:paraId="1A4D744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ols_train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r w:rsidRPr="00285716">
        <w:rPr>
          <w:rFonts w:ascii="Courier New" w:hAnsi="Courier New"/>
          <w:sz w:val="20"/>
        </w:rPr>
        <w:t>training_data</w:t>
      </w:r>
      <w:proofErr w:type="spellEnd"/>
      <w:r w:rsidRPr="00285716">
        <w:rPr>
          <w:rFonts w:ascii="Courier New" w:hAnsi="Courier New"/>
          <w:sz w:val="20"/>
        </w:rPr>
        <w:t xml:space="preserve"> %&gt;%</w:t>
      </w:r>
    </w:p>
    <w:p w14:paraId="2872061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select(-</w:t>
      </w:r>
      <w:proofErr w:type="spellStart"/>
      <w:r w:rsidRPr="00285716">
        <w:rPr>
          <w:rFonts w:ascii="Courier New" w:hAnsi="Courier New"/>
          <w:sz w:val="20"/>
        </w:rPr>
        <w:t>brandCodeA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39602201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38055A0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OLS Regression with stepwise selection</w:t>
      </w:r>
    </w:p>
    <w:p w14:paraId="405C8ED2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model &lt;- </w:t>
      </w:r>
      <w:proofErr w:type="spellStart"/>
      <w:proofErr w:type="gramStart"/>
      <w:r w:rsidRPr="00285716">
        <w:rPr>
          <w:rFonts w:ascii="Courier New" w:hAnsi="Courier New"/>
          <w:sz w:val="20"/>
        </w:rPr>
        <w:t>lm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 xml:space="preserve">pH ~ ., data = </w:t>
      </w:r>
      <w:proofErr w:type="spellStart"/>
      <w:r w:rsidRPr="00285716">
        <w:rPr>
          <w:rFonts w:ascii="Courier New" w:hAnsi="Courier New"/>
          <w:sz w:val="20"/>
        </w:rPr>
        <w:t>ols_train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39DFEFE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#summary(model)</w:t>
      </w:r>
    </w:p>
    <w:p w14:paraId="5F03FE3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373C306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Stepwise selection</w:t>
      </w:r>
    </w:p>
    <w:p w14:paraId="1B1A215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step_model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step(</w:t>
      </w:r>
      <w:proofErr w:type="gramEnd"/>
      <w:r w:rsidRPr="00285716">
        <w:rPr>
          <w:rFonts w:ascii="Courier New" w:hAnsi="Courier New"/>
          <w:sz w:val="20"/>
        </w:rPr>
        <w:t>model, direction = "both", trace = 0)</w:t>
      </w:r>
    </w:p>
    <w:p w14:paraId="547D970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summary(</w:t>
      </w:r>
      <w:proofErr w:type="spellStart"/>
      <w:r w:rsidRPr="00285716">
        <w:rPr>
          <w:rFonts w:ascii="Courier New" w:hAnsi="Courier New"/>
          <w:sz w:val="20"/>
        </w:rPr>
        <w:t>step_model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711745D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24DE938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Rewrite using the train function from the caret package to make it easier to compare with other models</w:t>
      </w:r>
    </w:p>
    <w:p w14:paraId="09CEA732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57F0D40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Extract the formula from the step model</w:t>
      </w:r>
    </w:p>
    <w:p w14:paraId="4D02C01F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stepwise_formula</w:t>
      </w:r>
      <w:proofErr w:type="spellEnd"/>
      <w:r w:rsidRPr="00285716">
        <w:rPr>
          <w:rFonts w:ascii="Courier New" w:hAnsi="Courier New"/>
          <w:sz w:val="20"/>
        </w:rPr>
        <w:t xml:space="preserve"> &lt;- formula(</w:t>
      </w:r>
      <w:proofErr w:type="spellStart"/>
      <w:r w:rsidRPr="00285716">
        <w:rPr>
          <w:rFonts w:ascii="Courier New" w:hAnsi="Courier New"/>
          <w:sz w:val="20"/>
        </w:rPr>
        <w:t>step_model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7D914C3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4A25A37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step_model_train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train(</w:t>
      </w:r>
      <w:proofErr w:type="spellStart"/>
      <w:proofErr w:type="gramEnd"/>
      <w:r w:rsidRPr="00285716">
        <w:rPr>
          <w:rFonts w:ascii="Courier New" w:hAnsi="Courier New"/>
          <w:sz w:val="20"/>
        </w:rPr>
        <w:t>stepwise_formula</w:t>
      </w:r>
      <w:proofErr w:type="spellEnd"/>
      <w:r w:rsidRPr="00285716">
        <w:rPr>
          <w:rFonts w:ascii="Courier New" w:hAnsi="Courier New"/>
          <w:sz w:val="20"/>
        </w:rPr>
        <w:t xml:space="preserve">, </w:t>
      </w:r>
    </w:p>
    <w:p w14:paraId="20FDAD3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                    data = </w:t>
      </w:r>
      <w:proofErr w:type="spellStart"/>
      <w:r w:rsidRPr="00285716">
        <w:rPr>
          <w:rFonts w:ascii="Courier New" w:hAnsi="Courier New"/>
          <w:sz w:val="20"/>
        </w:rPr>
        <w:t>ols_train</w:t>
      </w:r>
      <w:proofErr w:type="spellEnd"/>
      <w:r w:rsidRPr="00285716">
        <w:rPr>
          <w:rFonts w:ascii="Courier New" w:hAnsi="Courier New"/>
          <w:sz w:val="20"/>
        </w:rPr>
        <w:t xml:space="preserve">, </w:t>
      </w:r>
    </w:p>
    <w:p w14:paraId="3EEB7A7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                    method = "</w:t>
      </w:r>
      <w:proofErr w:type="spellStart"/>
      <w:r w:rsidRPr="00285716">
        <w:rPr>
          <w:rFonts w:ascii="Courier New" w:hAnsi="Courier New"/>
          <w:sz w:val="20"/>
        </w:rPr>
        <w:t>lm</w:t>
      </w:r>
      <w:proofErr w:type="spellEnd"/>
      <w:r w:rsidRPr="00285716">
        <w:rPr>
          <w:rFonts w:ascii="Courier New" w:hAnsi="Courier New"/>
          <w:sz w:val="20"/>
        </w:rPr>
        <w:t>",</w:t>
      </w:r>
    </w:p>
    <w:p w14:paraId="6AC5EC6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                    </w:t>
      </w:r>
      <w:proofErr w:type="spellStart"/>
      <w:r w:rsidRPr="00285716">
        <w:rPr>
          <w:rFonts w:ascii="Courier New" w:hAnsi="Courier New"/>
          <w:sz w:val="20"/>
        </w:rPr>
        <w:t>trControl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gramStart"/>
      <w:r w:rsidRPr="00285716">
        <w:rPr>
          <w:rFonts w:ascii="Courier New" w:hAnsi="Courier New"/>
          <w:sz w:val="20"/>
        </w:rPr>
        <w:t>caret::</w:t>
      </w:r>
      <w:proofErr w:type="spellStart"/>
      <w:proofErr w:type="gramEnd"/>
      <w:r w:rsidRPr="00285716">
        <w:rPr>
          <w:rFonts w:ascii="Courier New" w:hAnsi="Courier New"/>
          <w:sz w:val="20"/>
        </w:rPr>
        <w:t>trainControl</w:t>
      </w:r>
      <w:proofErr w:type="spellEnd"/>
      <w:r w:rsidRPr="00285716">
        <w:rPr>
          <w:rFonts w:ascii="Courier New" w:hAnsi="Courier New"/>
          <w:sz w:val="20"/>
        </w:rPr>
        <w:t>(method = "cv",</w:t>
      </w:r>
    </w:p>
    <w:p w14:paraId="460A84E8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                                                number = 10))</w:t>
      </w:r>
    </w:p>
    <w:p w14:paraId="1C99845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Install and load the pls package</w:t>
      </w:r>
    </w:p>
    <w:p w14:paraId="487698B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library(pls)</w:t>
      </w:r>
    </w:p>
    <w:p w14:paraId="08CE0E5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6408A8E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PLS Regression with cross-validation</w:t>
      </w:r>
    </w:p>
    <w:p w14:paraId="3B44471D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pls_model_full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proofErr w:type="gramStart"/>
      <w:r w:rsidRPr="00285716">
        <w:rPr>
          <w:rFonts w:ascii="Courier New" w:hAnsi="Courier New"/>
          <w:sz w:val="20"/>
        </w:rPr>
        <w:t>plsr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 xml:space="preserve">pH ~ ., data = </w:t>
      </w:r>
      <w:proofErr w:type="spellStart"/>
      <w:r w:rsidRPr="00285716">
        <w:rPr>
          <w:rFonts w:ascii="Courier New" w:hAnsi="Courier New"/>
          <w:sz w:val="20"/>
        </w:rPr>
        <w:t>training_data</w:t>
      </w:r>
      <w:proofErr w:type="spellEnd"/>
      <w:r w:rsidRPr="00285716">
        <w:rPr>
          <w:rFonts w:ascii="Courier New" w:hAnsi="Courier New"/>
          <w:sz w:val="20"/>
        </w:rPr>
        <w:t>, scale = TRUE, validation = "CV")</w:t>
      </w:r>
    </w:p>
    <w:p w14:paraId="4568E8E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summary(</w:t>
      </w:r>
      <w:proofErr w:type="spellStart"/>
      <w:r w:rsidRPr="00285716">
        <w:rPr>
          <w:rFonts w:ascii="Courier New" w:hAnsi="Courier New"/>
          <w:sz w:val="20"/>
        </w:rPr>
        <w:t>pls_model_full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64BC60D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29DC711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Select the top 15 components based on diminishing returns in explained variance</w:t>
      </w:r>
    </w:p>
    <w:p w14:paraId="08EBA72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pls_model1 &lt;- </w:t>
      </w:r>
      <w:proofErr w:type="spellStart"/>
      <w:proofErr w:type="gramStart"/>
      <w:r w:rsidRPr="00285716">
        <w:rPr>
          <w:rFonts w:ascii="Courier New" w:hAnsi="Courier New"/>
          <w:sz w:val="20"/>
        </w:rPr>
        <w:t>plsr</w:t>
      </w:r>
      <w:proofErr w:type="spellEnd"/>
      <w:r w:rsidRPr="00285716">
        <w:rPr>
          <w:rFonts w:ascii="Courier New" w:hAnsi="Courier New"/>
          <w:sz w:val="20"/>
        </w:rPr>
        <w:t>(</w:t>
      </w:r>
      <w:proofErr w:type="gramEnd"/>
      <w:r w:rsidRPr="00285716">
        <w:rPr>
          <w:rFonts w:ascii="Courier New" w:hAnsi="Courier New"/>
          <w:sz w:val="20"/>
        </w:rPr>
        <w:t xml:space="preserve">pH ~ ., data = </w:t>
      </w:r>
      <w:proofErr w:type="spellStart"/>
      <w:r w:rsidRPr="00285716">
        <w:rPr>
          <w:rFonts w:ascii="Courier New" w:hAnsi="Courier New"/>
          <w:sz w:val="20"/>
        </w:rPr>
        <w:t>training_data</w:t>
      </w:r>
      <w:proofErr w:type="spellEnd"/>
      <w:r w:rsidRPr="00285716">
        <w:rPr>
          <w:rFonts w:ascii="Courier New" w:hAnsi="Courier New"/>
          <w:sz w:val="20"/>
        </w:rPr>
        <w:t xml:space="preserve">, scale = TRUE, validation = "CV", </w:t>
      </w:r>
      <w:proofErr w:type="spellStart"/>
      <w:r w:rsidRPr="00285716">
        <w:rPr>
          <w:rFonts w:ascii="Courier New" w:hAnsi="Courier New"/>
          <w:sz w:val="20"/>
        </w:rPr>
        <w:t>ncomp</w:t>
      </w:r>
      <w:proofErr w:type="spellEnd"/>
      <w:r w:rsidRPr="00285716">
        <w:rPr>
          <w:rFonts w:ascii="Courier New" w:hAnsi="Courier New"/>
          <w:sz w:val="20"/>
        </w:rPr>
        <w:t xml:space="preserve"> = 15)</w:t>
      </w:r>
    </w:p>
    <w:p w14:paraId="53771E5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#summary(pls_model)</w:t>
      </w:r>
    </w:p>
    <w:p w14:paraId="1BD3AD6D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22B0DC7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Rewrite using the train function from the caret package to make it easier to compare with other models</w:t>
      </w:r>
    </w:p>
    <w:p w14:paraId="76062E4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tune_grid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proofErr w:type="gramStart"/>
      <w:r w:rsidRPr="00285716">
        <w:rPr>
          <w:rFonts w:ascii="Courier New" w:hAnsi="Courier New"/>
          <w:sz w:val="20"/>
        </w:rPr>
        <w:t>expand.grid</w:t>
      </w:r>
      <w:proofErr w:type="spellEnd"/>
      <w:proofErr w:type="gramEnd"/>
      <w:r w:rsidRPr="00285716">
        <w:rPr>
          <w:rFonts w:ascii="Courier New" w:hAnsi="Courier New"/>
          <w:sz w:val="20"/>
        </w:rPr>
        <w:t>(</w:t>
      </w:r>
      <w:proofErr w:type="spellStart"/>
      <w:r w:rsidRPr="00285716">
        <w:rPr>
          <w:rFonts w:ascii="Courier New" w:hAnsi="Courier New"/>
          <w:sz w:val="20"/>
        </w:rPr>
        <w:t>ncomp</w:t>
      </w:r>
      <w:proofErr w:type="spellEnd"/>
      <w:r w:rsidRPr="00285716">
        <w:rPr>
          <w:rFonts w:ascii="Courier New" w:hAnsi="Courier New"/>
          <w:sz w:val="20"/>
        </w:rPr>
        <w:t xml:space="preserve"> = 1:15)</w:t>
      </w:r>
    </w:p>
    <w:p w14:paraId="662A0EFD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pls_model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train(</w:t>
      </w:r>
      <w:proofErr w:type="gramEnd"/>
      <w:r w:rsidRPr="00285716">
        <w:rPr>
          <w:rFonts w:ascii="Courier New" w:hAnsi="Courier New"/>
          <w:sz w:val="20"/>
        </w:rPr>
        <w:t xml:space="preserve">pH ~ ., data = </w:t>
      </w:r>
      <w:proofErr w:type="spellStart"/>
      <w:r w:rsidRPr="00285716">
        <w:rPr>
          <w:rFonts w:ascii="Courier New" w:hAnsi="Courier New"/>
          <w:sz w:val="20"/>
        </w:rPr>
        <w:t>training_data</w:t>
      </w:r>
      <w:proofErr w:type="spellEnd"/>
      <w:r w:rsidRPr="00285716">
        <w:rPr>
          <w:rFonts w:ascii="Courier New" w:hAnsi="Courier New"/>
          <w:sz w:val="20"/>
        </w:rPr>
        <w:t xml:space="preserve">, method = "pls", </w:t>
      </w:r>
      <w:proofErr w:type="spellStart"/>
      <w:r w:rsidRPr="00285716">
        <w:rPr>
          <w:rFonts w:ascii="Courier New" w:hAnsi="Courier New"/>
          <w:sz w:val="20"/>
        </w:rPr>
        <w:t>trControl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trainControl</w:t>
      </w:r>
      <w:proofErr w:type="spellEnd"/>
      <w:r w:rsidRPr="00285716">
        <w:rPr>
          <w:rFonts w:ascii="Courier New" w:hAnsi="Courier New"/>
          <w:sz w:val="20"/>
        </w:rPr>
        <w:t xml:space="preserve">(method = "cv", number = 10), </w:t>
      </w:r>
      <w:proofErr w:type="spellStart"/>
      <w:r w:rsidRPr="00285716">
        <w:rPr>
          <w:rFonts w:ascii="Courier New" w:hAnsi="Courier New"/>
          <w:sz w:val="20"/>
        </w:rPr>
        <w:t>tune_grid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tune_grid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768DFEE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Load necessary libraries</w:t>
      </w:r>
    </w:p>
    <w:p w14:paraId="40792C4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library(caret)</w:t>
      </w:r>
    </w:p>
    <w:p w14:paraId="03A46E8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lastRenderedPageBreak/>
        <w:t>library(</w:t>
      </w:r>
      <w:proofErr w:type="spellStart"/>
      <w:r w:rsidRPr="00285716">
        <w:rPr>
          <w:rFonts w:ascii="Courier New" w:hAnsi="Courier New"/>
          <w:sz w:val="20"/>
        </w:rPr>
        <w:t>elasticnet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5631A0A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48ED6F4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Elastic Net Regression with cross-validation</w:t>
      </w:r>
    </w:p>
    <w:p w14:paraId="57D1CDC1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enet_model_full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train(</w:t>
      </w:r>
      <w:proofErr w:type="gramEnd"/>
      <w:r w:rsidRPr="00285716">
        <w:rPr>
          <w:rFonts w:ascii="Courier New" w:hAnsi="Courier New"/>
          <w:sz w:val="20"/>
        </w:rPr>
        <w:t xml:space="preserve">pH ~ ., data = </w:t>
      </w:r>
      <w:proofErr w:type="spellStart"/>
      <w:r w:rsidRPr="00285716">
        <w:rPr>
          <w:rFonts w:ascii="Courier New" w:hAnsi="Courier New"/>
          <w:sz w:val="20"/>
        </w:rPr>
        <w:t>training_data</w:t>
      </w:r>
      <w:proofErr w:type="spellEnd"/>
      <w:r w:rsidRPr="00285716">
        <w:rPr>
          <w:rFonts w:ascii="Courier New" w:hAnsi="Courier New"/>
          <w:sz w:val="20"/>
        </w:rPr>
        <w:t>, method = "</w:t>
      </w:r>
      <w:proofErr w:type="spellStart"/>
      <w:r w:rsidRPr="00285716">
        <w:rPr>
          <w:rFonts w:ascii="Courier New" w:hAnsi="Courier New"/>
          <w:sz w:val="20"/>
        </w:rPr>
        <w:t>enet</w:t>
      </w:r>
      <w:proofErr w:type="spellEnd"/>
      <w:r w:rsidRPr="00285716">
        <w:rPr>
          <w:rFonts w:ascii="Courier New" w:hAnsi="Courier New"/>
          <w:sz w:val="20"/>
        </w:rPr>
        <w:t xml:space="preserve">", </w:t>
      </w:r>
      <w:proofErr w:type="spellStart"/>
      <w:r w:rsidRPr="00285716">
        <w:rPr>
          <w:rFonts w:ascii="Courier New" w:hAnsi="Courier New"/>
          <w:sz w:val="20"/>
        </w:rPr>
        <w:t>trControl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trainControl</w:t>
      </w:r>
      <w:proofErr w:type="spellEnd"/>
      <w:r w:rsidRPr="00285716">
        <w:rPr>
          <w:rFonts w:ascii="Courier New" w:hAnsi="Courier New"/>
          <w:sz w:val="20"/>
        </w:rPr>
        <w:t>(method = "cv", number = 10))</w:t>
      </w:r>
    </w:p>
    <w:p w14:paraId="26CF475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78F0D9D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Get R-squared value</w:t>
      </w:r>
    </w:p>
    <w:p w14:paraId="4AE1723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enet_results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r w:rsidRPr="00285716">
        <w:rPr>
          <w:rFonts w:ascii="Courier New" w:hAnsi="Courier New"/>
          <w:sz w:val="20"/>
        </w:rPr>
        <w:t>enet_model_full$results</w:t>
      </w:r>
      <w:proofErr w:type="spellEnd"/>
    </w:p>
    <w:p w14:paraId="45E72D2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r_squared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r w:rsidRPr="00285716">
        <w:rPr>
          <w:rFonts w:ascii="Courier New" w:hAnsi="Courier New"/>
          <w:sz w:val="20"/>
        </w:rPr>
        <w:t>enet_</w:t>
      </w:r>
      <w:proofErr w:type="gramStart"/>
      <w:r w:rsidRPr="00285716">
        <w:rPr>
          <w:rFonts w:ascii="Courier New" w:hAnsi="Courier New"/>
          <w:sz w:val="20"/>
        </w:rPr>
        <w:t>results</w:t>
      </w:r>
      <w:proofErr w:type="spellEnd"/>
      <w:r w:rsidRPr="00285716">
        <w:rPr>
          <w:rFonts w:ascii="Courier New" w:hAnsi="Courier New"/>
          <w:sz w:val="20"/>
        </w:rPr>
        <w:t>[</w:t>
      </w:r>
      <w:proofErr w:type="spellStart"/>
      <w:proofErr w:type="gramEnd"/>
      <w:r w:rsidRPr="00285716">
        <w:rPr>
          <w:rFonts w:ascii="Courier New" w:hAnsi="Courier New"/>
          <w:sz w:val="20"/>
        </w:rPr>
        <w:t>enet_results$lambda</w:t>
      </w:r>
      <w:proofErr w:type="spellEnd"/>
      <w:r w:rsidRPr="00285716">
        <w:rPr>
          <w:rFonts w:ascii="Courier New" w:hAnsi="Courier New"/>
          <w:sz w:val="20"/>
        </w:rPr>
        <w:t xml:space="preserve"> == </w:t>
      </w:r>
      <w:proofErr w:type="spellStart"/>
      <w:r w:rsidRPr="00285716">
        <w:rPr>
          <w:rFonts w:ascii="Courier New" w:hAnsi="Courier New"/>
          <w:sz w:val="20"/>
        </w:rPr>
        <w:t>enet_model_full$bestTune$lambda</w:t>
      </w:r>
      <w:proofErr w:type="spellEnd"/>
      <w:r w:rsidRPr="00285716">
        <w:rPr>
          <w:rFonts w:ascii="Courier New" w:hAnsi="Courier New"/>
          <w:sz w:val="20"/>
        </w:rPr>
        <w:t xml:space="preserve"> &amp; </w:t>
      </w:r>
      <w:proofErr w:type="spellStart"/>
      <w:r w:rsidRPr="00285716">
        <w:rPr>
          <w:rFonts w:ascii="Courier New" w:hAnsi="Courier New"/>
          <w:sz w:val="20"/>
        </w:rPr>
        <w:t>enet_results$fraction</w:t>
      </w:r>
      <w:proofErr w:type="spellEnd"/>
      <w:r w:rsidRPr="00285716">
        <w:rPr>
          <w:rFonts w:ascii="Courier New" w:hAnsi="Courier New"/>
          <w:sz w:val="20"/>
        </w:rPr>
        <w:t xml:space="preserve"> == </w:t>
      </w:r>
      <w:proofErr w:type="spellStart"/>
      <w:r w:rsidRPr="00285716">
        <w:rPr>
          <w:rFonts w:ascii="Courier New" w:hAnsi="Courier New"/>
          <w:sz w:val="20"/>
        </w:rPr>
        <w:t>enet_model_full$bestTune$fraction</w:t>
      </w:r>
      <w:proofErr w:type="spellEnd"/>
      <w:r w:rsidRPr="00285716">
        <w:rPr>
          <w:rFonts w:ascii="Courier New" w:hAnsi="Courier New"/>
          <w:sz w:val="20"/>
        </w:rPr>
        <w:t>, "</w:t>
      </w:r>
      <w:proofErr w:type="spellStart"/>
      <w:r w:rsidRPr="00285716">
        <w:rPr>
          <w:rFonts w:ascii="Courier New" w:hAnsi="Courier New"/>
          <w:sz w:val="20"/>
        </w:rPr>
        <w:t>Rsquared</w:t>
      </w:r>
      <w:proofErr w:type="spellEnd"/>
      <w:r w:rsidRPr="00285716">
        <w:rPr>
          <w:rFonts w:ascii="Courier New" w:hAnsi="Courier New"/>
          <w:sz w:val="20"/>
        </w:rPr>
        <w:t>"]</w:t>
      </w:r>
    </w:p>
    <w:p w14:paraId="50BBF91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56501C4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r_squared</w:t>
      </w:r>
      <w:proofErr w:type="spellEnd"/>
    </w:p>
    <w:p w14:paraId="5A5ACF9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Random Forest with cross-validation</w:t>
      </w:r>
    </w:p>
    <w:p w14:paraId="68DA222D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rf_model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train(</w:t>
      </w:r>
      <w:proofErr w:type="gramEnd"/>
      <w:r w:rsidRPr="00285716">
        <w:rPr>
          <w:rFonts w:ascii="Courier New" w:hAnsi="Courier New"/>
          <w:sz w:val="20"/>
        </w:rPr>
        <w:t xml:space="preserve">pH ~ ., data = </w:t>
      </w:r>
      <w:proofErr w:type="spellStart"/>
      <w:r w:rsidRPr="00285716">
        <w:rPr>
          <w:rFonts w:ascii="Courier New" w:hAnsi="Courier New"/>
          <w:sz w:val="20"/>
        </w:rPr>
        <w:t>training_data</w:t>
      </w:r>
      <w:proofErr w:type="spellEnd"/>
      <w:r w:rsidRPr="00285716">
        <w:rPr>
          <w:rFonts w:ascii="Courier New" w:hAnsi="Courier New"/>
          <w:sz w:val="20"/>
        </w:rPr>
        <w:t xml:space="preserve">, method = "rf", </w:t>
      </w:r>
      <w:proofErr w:type="spellStart"/>
      <w:r w:rsidRPr="00285716">
        <w:rPr>
          <w:rFonts w:ascii="Courier New" w:hAnsi="Courier New"/>
          <w:sz w:val="20"/>
        </w:rPr>
        <w:t>trControl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trainControl</w:t>
      </w:r>
      <w:proofErr w:type="spellEnd"/>
      <w:r w:rsidRPr="00285716">
        <w:rPr>
          <w:rFonts w:ascii="Courier New" w:hAnsi="Courier New"/>
          <w:sz w:val="20"/>
        </w:rPr>
        <w:t>(method = "cv", number = 10))</w:t>
      </w:r>
    </w:p>
    <w:p w14:paraId="135E082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196B2738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Cubist with cross-validation</w:t>
      </w:r>
    </w:p>
    <w:p w14:paraId="3ECC568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cubist_model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train(</w:t>
      </w:r>
      <w:proofErr w:type="gramEnd"/>
      <w:r w:rsidRPr="00285716">
        <w:rPr>
          <w:rFonts w:ascii="Courier New" w:hAnsi="Courier New"/>
          <w:sz w:val="20"/>
        </w:rPr>
        <w:t xml:space="preserve">pH ~ ., data = </w:t>
      </w:r>
      <w:proofErr w:type="spellStart"/>
      <w:r w:rsidRPr="00285716">
        <w:rPr>
          <w:rFonts w:ascii="Courier New" w:hAnsi="Courier New"/>
          <w:sz w:val="20"/>
        </w:rPr>
        <w:t>training_data</w:t>
      </w:r>
      <w:proofErr w:type="spellEnd"/>
      <w:r w:rsidRPr="00285716">
        <w:rPr>
          <w:rFonts w:ascii="Courier New" w:hAnsi="Courier New"/>
          <w:sz w:val="20"/>
        </w:rPr>
        <w:t xml:space="preserve">, method = "cubist", </w:t>
      </w:r>
      <w:proofErr w:type="spellStart"/>
      <w:r w:rsidRPr="00285716">
        <w:rPr>
          <w:rFonts w:ascii="Courier New" w:hAnsi="Courier New"/>
          <w:sz w:val="20"/>
        </w:rPr>
        <w:t>trControl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trainControl</w:t>
      </w:r>
      <w:proofErr w:type="spellEnd"/>
      <w:r w:rsidRPr="00285716">
        <w:rPr>
          <w:rFonts w:ascii="Courier New" w:hAnsi="Courier New"/>
          <w:sz w:val="20"/>
        </w:rPr>
        <w:t>(method = "cv", number = 10))</w:t>
      </w:r>
    </w:p>
    <w:p w14:paraId="402041F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SVM with cross-validation</w:t>
      </w:r>
    </w:p>
    <w:p w14:paraId="308ED701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svm_model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train(</w:t>
      </w:r>
      <w:proofErr w:type="gramEnd"/>
      <w:r w:rsidRPr="00285716">
        <w:rPr>
          <w:rFonts w:ascii="Courier New" w:hAnsi="Courier New"/>
          <w:sz w:val="20"/>
        </w:rPr>
        <w:t xml:space="preserve">pH ~ ., data = </w:t>
      </w:r>
      <w:proofErr w:type="spellStart"/>
      <w:r w:rsidRPr="00285716">
        <w:rPr>
          <w:rFonts w:ascii="Courier New" w:hAnsi="Courier New"/>
          <w:sz w:val="20"/>
        </w:rPr>
        <w:t>training_data</w:t>
      </w:r>
      <w:proofErr w:type="spellEnd"/>
      <w:r w:rsidRPr="00285716">
        <w:rPr>
          <w:rFonts w:ascii="Courier New" w:hAnsi="Courier New"/>
          <w:sz w:val="20"/>
        </w:rPr>
        <w:t>, method = "</w:t>
      </w:r>
      <w:proofErr w:type="spellStart"/>
      <w:r w:rsidRPr="00285716">
        <w:rPr>
          <w:rFonts w:ascii="Courier New" w:hAnsi="Courier New"/>
          <w:sz w:val="20"/>
        </w:rPr>
        <w:t>svmRadial</w:t>
      </w:r>
      <w:proofErr w:type="spellEnd"/>
      <w:r w:rsidRPr="00285716">
        <w:rPr>
          <w:rFonts w:ascii="Courier New" w:hAnsi="Courier New"/>
          <w:sz w:val="20"/>
        </w:rPr>
        <w:t xml:space="preserve">", </w:t>
      </w:r>
      <w:proofErr w:type="spellStart"/>
      <w:r w:rsidRPr="00285716">
        <w:rPr>
          <w:rFonts w:ascii="Courier New" w:hAnsi="Courier New"/>
          <w:sz w:val="20"/>
        </w:rPr>
        <w:t>trControl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trainControl</w:t>
      </w:r>
      <w:proofErr w:type="spellEnd"/>
      <w:r w:rsidRPr="00285716">
        <w:rPr>
          <w:rFonts w:ascii="Courier New" w:hAnsi="Courier New"/>
          <w:sz w:val="20"/>
        </w:rPr>
        <w:t>(method = "cv", number = 10))</w:t>
      </w:r>
    </w:p>
    <w:p w14:paraId="72DAFF0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summary(</w:t>
      </w:r>
      <w:proofErr w:type="spellStart"/>
      <w:r w:rsidRPr="00285716">
        <w:rPr>
          <w:rFonts w:ascii="Courier New" w:hAnsi="Courier New"/>
          <w:sz w:val="20"/>
        </w:rPr>
        <w:t>svm_model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56769C3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1F52C5F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Plot the results</w:t>
      </w:r>
    </w:p>
    <w:p w14:paraId="4581571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plot(</w:t>
      </w:r>
      <w:proofErr w:type="spellStart"/>
      <w:r w:rsidRPr="00285716">
        <w:rPr>
          <w:rFonts w:ascii="Courier New" w:hAnsi="Courier New"/>
          <w:sz w:val="20"/>
        </w:rPr>
        <w:t>svm_model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0DF7F131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Compare the models</w:t>
      </w:r>
    </w:p>
    <w:p w14:paraId="7BECAFB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resamples &lt;- </w:t>
      </w:r>
      <w:proofErr w:type="gramStart"/>
      <w:r w:rsidRPr="00285716">
        <w:rPr>
          <w:rFonts w:ascii="Courier New" w:hAnsi="Courier New"/>
          <w:sz w:val="20"/>
        </w:rPr>
        <w:t>resamples(</w:t>
      </w:r>
      <w:proofErr w:type="gramEnd"/>
      <w:r w:rsidRPr="00285716">
        <w:rPr>
          <w:rFonts w:ascii="Courier New" w:hAnsi="Courier New"/>
          <w:sz w:val="20"/>
        </w:rPr>
        <w:t xml:space="preserve">list(OLS = </w:t>
      </w:r>
      <w:proofErr w:type="spellStart"/>
      <w:r w:rsidRPr="00285716">
        <w:rPr>
          <w:rFonts w:ascii="Courier New" w:hAnsi="Courier New"/>
          <w:sz w:val="20"/>
        </w:rPr>
        <w:t>step_model_train</w:t>
      </w:r>
      <w:proofErr w:type="spellEnd"/>
      <w:r w:rsidRPr="00285716">
        <w:rPr>
          <w:rFonts w:ascii="Courier New" w:hAnsi="Courier New"/>
          <w:sz w:val="20"/>
        </w:rPr>
        <w:t xml:space="preserve">, PLS = </w:t>
      </w:r>
      <w:proofErr w:type="spellStart"/>
      <w:r w:rsidRPr="00285716">
        <w:rPr>
          <w:rFonts w:ascii="Courier New" w:hAnsi="Courier New"/>
          <w:sz w:val="20"/>
        </w:rPr>
        <w:t>pls_model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ElasticNet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enet_model_full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Random_Forest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rf_model</w:t>
      </w:r>
      <w:proofErr w:type="spellEnd"/>
      <w:r w:rsidRPr="00285716">
        <w:rPr>
          <w:rFonts w:ascii="Courier New" w:hAnsi="Courier New"/>
          <w:sz w:val="20"/>
        </w:rPr>
        <w:t xml:space="preserve">, Cubist = </w:t>
      </w:r>
      <w:proofErr w:type="spellStart"/>
      <w:r w:rsidRPr="00285716">
        <w:rPr>
          <w:rFonts w:ascii="Courier New" w:hAnsi="Courier New"/>
          <w:sz w:val="20"/>
        </w:rPr>
        <w:t>cubist_model</w:t>
      </w:r>
      <w:proofErr w:type="spellEnd"/>
      <w:r w:rsidRPr="00285716">
        <w:rPr>
          <w:rFonts w:ascii="Courier New" w:hAnsi="Courier New"/>
          <w:sz w:val="20"/>
        </w:rPr>
        <w:t xml:space="preserve">, SVM = </w:t>
      </w:r>
      <w:proofErr w:type="spellStart"/>
      <w:r w:rsidRPr="00285716">
        <w:rPr>
          <w:rFonts w:ascii="Courier New" w:hAnsi="Courier New"/>
          <w:sz w:val="20"/>
        </w:rPr>
        <w:t>svm_model</w:t>
      </w:r>
      <w:proofErr w:type="spellEnd"/>
      <w:r w:rsidRPr="00285716">
        <w:rPr>
          <w:rFonts w:ascii="Courier New" w:hAnsi="Courier New"/>
          <w:sz w:val="20"/>
        </w:rPr>
        <w:t>))</w:t>
      </w:r>
    </w:p>
    <w:p w14:paraId="421E64F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resample_summary</w:t>
      </w:r>
      <w:proofErr w:type="spellEnd"/>
      <w:r w:rsidRPr="00285716">
        <w:rPr>
          <w:rFonts w:ascii="Courier New" w:hAnsi="Courier New"/>
          <w:sz w:val="20"/>
        </w:rPr>
        <w:t xml:space="preserve"> &lt;- summary(resamples)</w:t>
      </w:r>
    </w:p>
    <w:p w14:paraId="2314FF7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library(</w:t>
      </w:r>
      <w:proofErr w:type="spellStart"/>
      <w:r w:rsidRPr="00285716">
        <w:rPr>
          <w:rFonts w:ascii="Courier New" w:hAnsi="Courier New"/>
          <w:sz w:val="20"/>
        </w:rPr>
        <w:t>knitr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77999C52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Convert summary to data frame</w:t>
      </w:r>
    </w:p>
    <w:p w14:paraId="5B0EEE0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lastRenderedPageBreak/>
        <w:t>MAE_df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r w:rsidRPr="00285716">
        <w:rPr>
          <w:rFonts w:ascii="Courier New" w:hAnsi="Courier New"/>
          <w:sz w:val="20"/>
        </w:rPr>
        <w:t>as.</w:t>
      </w:r>
      <w:proofErr w:type="gramStart"/>
      <w:r w:rsidRPr="00285716">
        <w:rPr>
          <w:rFonts w:ascii="Courier New" w:hAnsi="Courier New"/>
          <w:sz w:val="20"/>
        </w:rPr>
        <w:t>data.frame</w:t>
      </w:r>
      <w:proofErr w:type="spellEnd"/>
      <w:proofErr w:type="gramEnd"/>
      <w:r w:rsidRPr="00285716">
        <w:rPr>
          <w:rFonts w:ascii="Courier New" w:hAnsi="Courier New"/>
          <w:sz w:val="20"/>
        </w:rPr>
        <w:t>(</w:t>
      </w:r>
      <w:proofErr w:type="spellStart"/>
      <w:r w:rsidRPr="00285716">
        <w:rPr>
          <w:rFonts w:ascii="Courier New" w:hAnsi="Courier New"/>
          <w:sz w:val="20"/>
        </w:rPr>
        <w:t>resample_summary$statistics$MAE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66CF30B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MAE_df$Metric</w:t>
      </w:r>
      <w:proofErr w:type="spellEnd"/>
      <w:r w:rsidRPr="00285716">
        <w:rPr>
          <w:rFonts w:ascii="Courier New" w:hAnsi="Courier New"/>
          <w:sz w:val="20"/>
        </w:rPr>
        <w:t xml:space="preserve"> &lt;- "MAE"</w:t>
      </w:r>
    </w:p>
    <w:p w14:paraId="358D3EC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MAE_df$Model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proofErr w:type="gramStart"/>
      <w:r w:rsidRPr="00285716">
        <w:rPr>
          <w:rFonts w:ascii="Courier New" w:hAnsi="Courier New"/>
          <w:sz w:val="20"/>
        </w:rPr>
        <w:t>rownames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proofErr w:type="gramEnd"/>
      <w:r w:rsidRPr="00285716">
        <w:rPr>
          <w:rFonts w:ascii="Courier New" w:hAnsi="Courier New"/>
          <w:sz w:val="20"/>
        </w:rPr>
        <w:t>MAE_df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06ADADF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proofErr w:type="gramStart"/>
      <w:r w:rsidRPr="00285716">
        <w:rPr>
          <w:rFonts w:ascii="Courier New" w:hAnsi="Courier New"/>
          <w:sz w:val="20"/>
        </w:rPr>
        <w:t>rownames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proofErr w:type="gramEnd"/>
      <w:r w:rsidRPr="00285716">
        <w:rPr>
          <w:rFonts w:ascii="Courier New" w:hAnsi="Courier New"/>
          <w:sz w:val="20"/>
        </w:rPr>
        <w:t>MAE_df</w:t>
      </w:r>
      <w:proofErr w:type="spellEnd"/>
      <w:r w:rsidRPr="00285716">
        <w:rPr>
          <w:rFonts w:ascii="Courier New" w:hAnsi="Courier New"/>
          <w:sz w:val="20"/>
        </w:rPr>
        <w:t>) &lt;- NULL</w:t>
      </w:r>
    </w:p>
    <w:p w14:paraId="4FF7782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63C95C7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RMSE_df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r w:rsidRPr="00285716">
        <w:rPr>
          <w:rFonts w:ascii="Courier New" w:hAnsi="Courier New"/>
          <w:sz w:val="20"/>
        </w:rPr>
        <w:t>as.</w:t>
      </w:r>
      <w:proofErr w:type="gramStart"/>
      <w:r w:rsidRPr="00285716">
        <w:rPr>
          <w:rFonts w:ascii="Courier New" w:hAnsi="Courier New"/>
          <w:sz w:val="20"/>
        </w:rPr>
        <w:t>data.frame</w:t>
      </w:r>
      <w:proofErr w:type="spellEnd"/>
      <w:proofErr w:type="gramEnd"/>
      <w:r w:rsidRPr="00285716">
        <w:rPr>
          <w:rFonts w:ascii="Courier New" w:hAnsi="Courier New"/>
          <w:sz w:val="20"/>
        </w:rPr>
        <w:t>(</w:t>
      </w:r>
      <w:proofErr w:type="spellStart"/>
      <w:r w:rsidRPr="00285716">
        <w:rPr>
          <w:rFonts w:ascii="Courier New" w:hAnsi="Courier New"/>
          <w:sz w:val="20"/>
        </w:rPr>
        <w:t>resample_summary$statistics$RMSE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3EEC209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RMSE_df$Metric</w:t>
      </w:r>
      <w:proofErr w:type="spellEnd"/>
      <w:r w:rsidRPr="00285716">
        <w:rPr>
          <w:rFonts w:ascii="Courier New" w:hAnsi="Courier New"/>
          <w:sz w:val="20"/>
        </w:rPr>
        <w:t xml:space="preserve"> &lt;- "RMSE"</w:t>
      </w:r>
    </w:p>
    <w:p w14:paraId="03AAE38D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RMSE_df$Model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proofErr w:type="gramStart"/>
      <w:r w:rsidRPr="00285716">
        <w:rPr>
          <w:rFonts w:ascii="Courier New" w:hAnsi="Courier New"/>
          <w:sz w:val="20"/>
        </w:rPr>
        <w:t>rownames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proofErr w:type="gramEnd"/>
      <w:r w:rsidRPr="00285716">
        <w:rPr>
          <w:rFonts w:ascii="Courier New" w:hAnsi="Courier New"/>
          <w:sz w:val="20"/>
        </w:rPr>
        <w:t>RMSE_df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4DE84F8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proofErr w:type="gramStart"/>
      <w:r w:rsidRPr="00285716">
        <w:rPr>
          <w:rFonts w:ascii="Courier New" w:hAnsi="Courier New"/>
          <w:sz w:val="20"/>
        </w:rPr>
        <w:t>rownames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proofErr w:type="gramEnd"/>
      <w:r w:rsidRPr="00285716">
        <w:rPr>
          <w:rFonts w:ascii="Courier New" w:hAnsi="Courier New"/>
          <w:sz w:val="20"/>
        </w:rPr>
        <w:t>RMSE_df</w:t>
      </w:r>
      <w:proofErr w:type="spellEnd"/>
      <w:r w:rsidRPr="00285716">
        <w:rPr>
          <w:rFonts w:ascii="Courier New" w:hAnsi="Courier New"/>
          <w:sz w:val="20"/>
        </w:rPr>
        <w:t>) &lt;- NULL</w:t>
      </w:r>
    </w:p>
    <w:p w14:paraId="643F7D1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72AF3BD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Rsquared_df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r w:rsidRPr="00285716">
        <w:rPr>
          <w:rFonts w:ascii="Courier New" w:hAnsi="Courier New"/>
          <w:sz w:val="20"/>
        </w:rPr>
        <w:t>as.</w:t>
      </w:r>
      <w:proofErr w:type="gramStart"/>
      <w:r w:rsidRPr="00285716">
        <w:rPr>
          <w:rFonts w:ascii="Courier New" w:hAnsi="Courier New"/>
          <w:sz w:val="20"/>
        </w:rPr>
        <w:t>data.frame</w:t>
      </w:r>
      <w:proofErr w:type="spellEnd"/>
      <w:proofErr w:type="gramEnd"/>
      <w:r w:rsidRPr="00285716">
        <w:rPr>
          <w:rFonts w:ascii="Courier New" w:hAnsi="Courier New"/>
          <w:sz w:val="20"/>
        </w:rPr>
        <w:t>(</w:t>
      </w:r>
      <w:proofErr w:type="spellStart"/>
      <w:r w:rsidRPr="00285716">
        <w:rPr>
          <w:rFonts w:ascii="Courier New" w:hAnsi="Courier New"/>
          <w:sz w:val="20"/>
        </w:rPr>
        <w:t>resample_summary$statistics$Rsquared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4797887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Rsquared_df$Metric</w:t>
      </w:r>
      <w:proofErr w:type="spellEnd"/>
      <w:r w:rsidRPr="00285716">
        <w:rPr>
          <w:rFonts w:ascii="Courier New" w:hAnsi="Courier New"/>
          <w:sz w:val="20"/>
        </w:rPr>
        <w:t xml:space="preserve"> &lt;- "</w:t>
      </w:r>
      <w:proofErr w:type="spellStart"/>
      <w:r w:rsidRPr="00285716">
        <w:rPr>
          <w:rFonts w:ascii="Courier New" w:hAnsi="Courier New"/>
          <w:sz w:val="20"/>
        </w:rPr>
        <w:t>Rsquared</w:t>
      </w:r>
      <w:proofErr w:type="spellEnd"/>
      <w:r w:rsidRPr="00285716">
        <w:rPr>
          <w:rFonts w:ascii="Courier New" w:hAnsi="Courier New"/>
          <w:sz w:val="20"/>
        </w:rPr>
        <w:t>"</w:t>
      </w:r>
    </w:p>
    <w:p w14:paraId="1B5A08B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Rsquared_df$Model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proofErr w:type="gramStart"/>
      <w:r w:rsidRPr="00285716">
        <w:rPr>
          <w:rFonts w:ascii="Courier New" w:hAnsi="Courier New"/>
          <w:sz w:val="20"/>
        </w:rPr>
        <w:t>rownames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proofErr w:type="gramEnd"/>
      <w:r w:rsidRPr="00285716">
        <w:rPr>
          <w:rFonts w:ascii="Courier New" w:hAnsi="Courier New"/>
          <w:sz w:val="20"/>
        </w:rPr>
        <w:t>Rsquared_df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680DB1D1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proofErr w:type="gramStart"/>
      <w:r w:rsidRPr="00285716">
        <w:rPr>
          <w:rFonts w:ascii="Courier New" w:hAnsi="Courier New"/>
          <w:sz w:val="20"/>
        </w:rPr>
        <w:t>rownames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proofErr w:type="gramEnd"/>
      <w:r w:rsidRPr="00285716">
        <w:rPr>
          <w:rFonts w:ascii="Courier New" w:hAnsi="Courier New"/>
          <w:sz w:val="20"/>
        </w:rPr>
        <w:t>Rsquared_df</w:t>
      </w:r>
      <w:proofErr w:type="spellEnd"/>
      <w:r w:rsidRPr="00285716">
        <w:rPr>
          <w:rFonts w:ascii="Courier New" w:hAnsi="Courier New"/>
          <w:sz w:val="20"/>
        </w:rPr>
        <w:t>) &lt;- NULL</w:t>
      </w:r>
    </w:p>
    <w:p w14:paraId="706B8E7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6946635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Combine all data frames</w:t>
      </w:r>
    </w:p>
    <w:p w14:paraId="4C5F070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combined_df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r w:rsidRPr="00285716">
        <w:rPr>
          <w:rFonts w:ascii="Courier New" w:hAnsi="Courier New"/>
          <w:sz w:val="20"/>
        </w:rPr>
        <w:t>bind_</w:t>
      </w:r>
      <w:proofErr w:type="gramStart"/>
      <w:r w:rsidRPr="00285716">
        <w:rPr>
          <w:rFonts w:ascii="Courier New" w:hAnsi="Courier New"/>
          <w:sz w:val="20"/>
        </w:rPr>
        <w:t>rows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proofErr w:type="gramEnd"/>
      <w:r w:rsidRPr="00285716">
        <w:rPr>
          <w:rFonts w:ascii="Courier New" w:hAnsi="Courier New"/>
          <w:sz w:val="20"/>
        </w:rPr>
        <w:t>MAE_df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RMSE_df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Rsquared_df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749E923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025CBBB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Melt the data frame for easier manipulation</w:t>
      </w:r>
    </w:p>
    <w:p w14:paraId="3A9A7D6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melted_df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melt(</w:t>
      </w:r>
      <w:proofErr w:type="spellStart"/>
      <w:proofErr w:type="gramEnd"/>
      <w:r w:rsidRPr="00285716">
        <w:rPr>
          <w:rFonts w:ascii="Courier New" w:hAnsi="Courier New"/>
          <w:sz w:val="20"/>
        </w:rPr>
        <w:t>combined_df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id.vars</w:t>
      </w:r>
      <w:proofErr w:type="spellEnd"/>
      <w:r w:rsidRPr="00285716">
        <w:rPr>
          <w:rFonts w:ascii="Courier New" w:hAnsi="Courier New"/>
          <w:sz w:val="20"/>
        </w:rPr>
        <w:t xml:space="preserve"> = c("Model", "Metric"))</w:t>
      </w:r>
    </w:p>
    <w:p w14:paraId="53C9A00D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790DF61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Reorder the columns for better readability</w:t>
      </w:r>
    </w:p>
    <w:p w14:paraId="27A6319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final_df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proofErr w:type="gramStart"/>
      <w:r w:rsidRPr="00285716">
        <w:rPr>
          <w:rFonts w:ascii="Courier New" w:hAnsi="Courier New"/>
          <w:sz w:val="20"/>
        </w:rPr>
        <w:t>dcast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proofErr w:type="gramEnd"/>
      <w:r w:rsidRPr="00285716">
        <w:rPr>
          <w:rFonts w:ascii="Courier New" w:hAnsi="Courier New"/>
          <w:sz w:val="20"/>
        </w:rPr>
        <w:t>melted_df</w:t>
      </w:r>
      <w:proofErr w:type="spellEnd"/>
      <w:r w:rsidRPr="00285716">
        <w:rPr>
          <w:rFonts w:ascii="Courier New" w:hAnsi="Courier New"/>
          <w:sz w:val="20"/>
        </w:rPr>
        <w:t>, Model + Metric ~ variable)</w:t>
      </w:r>
    </w:p>
    <w:p w14:paraId="2DC8222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71D20408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# Display the final </w:t>
      </w:r>
      <w:proofErr w:type="spellStart"/>
      <w:r w:rsidRPr="00285716">
        <w:rPr>
          <w:rFonts w:ascii="Courier New" w:hAnsi="Courier New"/>
          <w:sz w:val="20"/>
        </w:rPr>
        <w:t>dataframe</w:t>
      </w:r>
      <w:proofErr w:type="spellEnd"/>
    </w:p>
    <w:p w14:paraId="20F1A20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kable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r w:rsidRPr="00285716">
        <w:rPr>
          <w:rFonts w:ascii="Courier New" w:hAnsi="Courier New"/>
          <w:sz w:val="20"/>
        </w:rPr>
        <w:t>final_df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70E137B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Tune the Cubist model</w:t>
      </w:r>
    </w:p>
    <w:p w14:paraId="0B232D2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tune_grid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proofErr w:type="gramStart"/>
      <w:r w:rsidRPr="00285716">
        <w:rPr>
          <w:rFonts w:ascii="Courier New" w:hAnsi="Courier New"/>
          <w:sz w:val="20"/>
        </w:rPr>
        <w:t>expand.grid</w:t>
      </w:r>
      <w:proofErr w:type="spellEnd"/>
      <w:proofErr w:type="gramEnd"/>
      <w:r w:rsidRPr="00285716">
        <w:rPr>
          <w:rFonts w:ascii="Courier New" w:hAnsi="Courier New"/>
          <w:sz w:val="20"/>
        </w:rPr>
        <w:t>(committees = seq(10, 100, by = 10), neighbors = c(0,3,5,7,9))</w:t>
      </w:r>
    </w:p>
    <w:p w14:paraId="5F887B6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11F2DB6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lastRenderedPageBreak/>
        <w:t>tuned_cubist_model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train(</w:t>
      </w:r>
      <w:proofErr w:type="gramEnd"/>
      <w:r w:rsidRPr="00285716">
        <w:rPr>
          <w:rFonts w:ascii="Courier New" w:hAnsi="Courier New"/>
          <w:sz w:val="20"/>
        </w:rPr>
        <w:t xml:space="preserve">pH ~ ., data = </w:t>
      </w:r>
      <w:proofErr w:type="spellStart"/>
      <w:r w:rsidRPr="00285716">
        <w:rPr>
          <w:rFonts w:ascii="Courier New" w:hAnsi="Courier New"/>
          <w:sz w:val="20"/>
        </w:rPr>
        <w:t>training_data</w:t>
      </w:r>
      <w:proofErr w:type="spellEnd"/>
      <w:r w:rsidRPr="00285716">
        <w:rPr>
          <w:rFonts w:ascii="Courier New" w:hAnsi="Courier New"/>
          <w:sz w:val="20"/>
        </w:rPr>
        <w:t xml:space="preserve">, method = "cubist", </w:t>
      </w:r>
      <w:proofErr w:type="spellStart"/>
      <w:r w:rsidRPr="00285716">
        <w:rPr>
          <w:rFonts w:ascii="Courier New" w:hAnsi="Courier New"/>
          <w:sz w:val="20"/>
        </w:rPr>
        <w:t>trControl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trainControl</w:t>
      </w:r>
      <w:proofErr w:type="spellEnd"/>
      <w:r w:rsidRPr="00285716">
        <w:rPr>
          <w:rFonts w:ascii="Courier New" w:hAnsi="Courier New"/>
          <w:sz w:val="20"/>
        </w:rPr>
        <w:t xml:space="preserve">(method = "cv", number = 10), </w:t>
      </w:r>
      <w:proofErr w:type="spellStart"/>
      <w:r w:rsidRPr="00285716">
        <w:rPr>
          <w:rFonts w:ascii="Courier New" w:hAnsi="Courier New"/>
          <w:sz w:val="20"/>
        </w:rPr>
        <w:t>tuneGrid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tune_grid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2CD81F71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Evaluate all the models on the testing data</w:t>
      </w:r>
    </w:p>
    <w:p w14:paraId="7A3AF2C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ols_pred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predict(</w:t>
      </w:r>
      <w:proofErr w:type="spellStart"/>
      <w:proofErr w:type="gramEnd"/>
      <w:r w:rsidRPr="00285716">
        <w:rPr>
          <w:rFonts w:ascii="Courier New" w:hAnsi="Courier New"/>
          <w:sz w:val="20"/>
        </w:rPr>
        <w:t>step_model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newdata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testing_data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428106D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pls_pred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predict(</w:t>
      </w:r>
      <w:proofErr w:type="spellStart"/>
      <w:proofErr w:type="gramEnd"/>
      <w:r w:rsidRPr="00285716">
        <w:rPr>
          <w:rFonts w:ascii="Courier New" w:hAnsi="Courier New"/>
          <w:sz w:val="20"/>
        </w:rPr>
        <w:t>pls_model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newdata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testing_data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6AEFA59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enet_pred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predict(</w:t>
      </w:r>
      <w:proofErr w:type="spellStart"/>
      <w:proofErr w:type="gramEnd"/>
      <w:r w:rsidRPr="00285716">
        <w:rPr>
          <w:rFonts w:ascii="Courier New" w:hAnsi="Courier New"/>
          <w:sz w:val="20"/>
        </w:rPr>
        <w:t>enet_model_full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newdata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testing_data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06B0830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rf_pred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predict(</w:t>
      </w:r>
      <w:proofErr w:type="spellStart"/>
      <w:proofErr w:type="gramEnd"/>
      <w:r w:rsidRPr="00285716">
        <w:rPr>
          <w:rFonts w:ascii="Courier New" w:hAnsi="Courier New"/>
          <w:sz w:val="20"/>
        </w:rPr>
        <w:t>rf_model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newdata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testing_data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3C9E554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cubist_first_pred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predict(</w:t>
      </w:r>
      <w:proofErr w:type="spellStart"/>
      <w:proofErr w:type="gramEnd"/>
      <w:r w:rsidRPr="00285716">
        <w:rPr>
          <w:rFonts w:ascii="Courier New" w:hAnsi="Courier New"/>
          <w:sz w:val="20"/>
        </w:rPr>
        <w:t>cubist_model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newdata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testing_data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2139E95F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svm_pred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predict(</w:t>
      </w:r>
      <w:proofErr w:type="spellStart"/>
      <w:proofErr w:type="gramEnd"/>
      <w:r w:rsidRPr="00285716">
        <w:rPr>
          <w:rFonts w:ascii="Courier New" w:hAnsi="Courier New"/>
          <w:sz w:val="20"/>
        </w:rPr>
        <w:t>svm_model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newdata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testing_data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45BAA8E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cubist_tuned_pred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predict(</w:t>
      </w:r>
      <w:proofErr w:type="spellStart"/>
      <w:proofErr w:type="gramEnd"/>
      <w:r w:rsidRPr="00285716">
        <w:rPr>
          <w:rFonts w:ascii="Courier New" w:hAnsi="Courier New"/>
          <w:sz w:val="20"/>
        </w:rPr>
        <w:t>tuned_cubist_model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newdata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testing_data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24EF1D2F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043F577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Calculate the MAPE for each model</w:t>
      </w:r>
    </w:p>
    <w:p w14:paraId="0D0A227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mape_ols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mean(</w:t>
      </w:r>
      <w:proofErr w:type="gramEnd"/>
      <w:r w:rsidRPr="00285716">
        <w:rPr>
          <w:rFonts w:ascii="Courier New" w:hAnsi="Courier New"/>
          <w:sz w:val="20"/>
        </w:rPr>
        <w:t>abs(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 xml:space="preserve"> - </w:t>
      </w:r>
      <w:proofErr w:type="spellStart"/>
      <w:r w:rsidRPr="00285716">
        <w:rPr>
          <w:rFonts w:ascii="Courier New" w:hAnsi="Courier New"/>
          <w:sz w:val="20"/>
        </w:rPr>
        <w:t>ols_pred</w:t>
      </w:r>
      <w:proofErr w:type="spellEnd"/>
      <w:r w:rsidRPr="00285716">
        <w:rPr>
          <w:rFonts w:ascii="Courier New" w:hAnsi="Courier New"/>
          <w:sz w:val="20"/>
        </w:rPr>
        <w:t xml:space="preserve">) / 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58D9846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mape_pls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mean(</w:t>
      </w:r>
      <w:proofErr w:type="gramEnd"/>
      <w:r w:rsidRPr="00285716">
        <w:rPr>
          <w:rFonts w:ascii="Courier New" w:hAnsi="Courier New"/>
          <w:sz w:val="20"/>
        </w:rPr>
        <w:t>abs(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 xml:space="preserve"> - </w:t>
      </w:r>
      <w:proofErr w:type="spellStart"/>
      <w:r w:rsidRPr="00285716">
        <w:rPr>
          <w:rFonts w:ascii="Courier New" w:hAnsi="Courier New"/>
          <w:sz w:val="20"/>
        </w:rPr>
        <w:t>pls_pred</w:t>
      </w:r>
      <w:proofErr w:type="spellEnd"/>
      <w:r w:rsidRPr="00285716">
        <w:rPr>
          <w:rFonts w:ascii="Courier New" w:hAnsi="Courier New"/>
          <w:sz w:val="20"/>
        </w:rPr>
        <w:t xml:space="preserve">) / 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2BB93458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mape_enet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mean(</w:t>
      </w:r>
      <w:proofErr w:type="gramEnd"/>
      <w:r w:rsidRPr="00285716">
        <w:rPr>
          <w:rFonts w:ascii="Courier New" w:hAnsi="Courier New"/>
          <w:sz w:val="20"/>
        </w:rPr>
        <w:t>abs(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 xml:space="preserve"> - </w:t>
      </w:r>
      <w:proofErr w:type="spellStart"/>
      <w:r w:rsidRPr="00285716">
        <w:rPr>
          <w:rFonts w:ascii="Courier New" w:hAnsi="Courier New"/>
          <w:sz w:val="20"/>
        </w:rPr>
        <w:t>enet_pred</w:t>
      </w:r>
      <w:proofErr w:type="spellEnd"/>
      <w:r w:rsidRPr="00285716">
        <w:rPr>
          <w:rFonts w:ascii="Courier New" w:hAnsi="Courier New"/>
          <w:sz w:val="20"/>
        </w:rPr>
        <w:t xml:space="preserve">) / 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7B19CE0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mape_rf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mean(</w:t>
      </w:r>
      <w:proofErr w:type="gramEnd"/>
      <w:r w:rsidRPr="00285716">
        <w:rPr>
          <w:rFonts w:ascii="Courier New" w:hAnsi="Courier New"/>
          <w:sz w:val="20"/>
        </w:rPr>
        <w:t>abs(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 xml:space="preserve"> - </w:t>
      </w:r>
      <w:proofErr w:type="spellStart"/>
      <w:r w:rsidRPr="00285716">
        <w:rPr>
          <w:rFonts w:ascii="Courier New" w:hAnsi="Courier New"/>
          <w:sz w:val="20"/>
        </w:rPr>
        <w:t>rf_pred</w:t>
      </w:r>
      <w:proofErr w:type="spellEnd"/>
      <w:r w:rsidRPr="00285716">
        <w:rPr>
          <w:rFonts w:ascii="Courier New" w:hAnsi="Courier New"/>
          <w:sz w:val="20"/>
        </w:rPr>
        <w:t xml:space="preserve">) / 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280226B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mape_cubist_first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mean(</w:t>
      </w:r>
      <w:proofErr w:type="gramEnd"/>
      <w:r w:rsidRPr="00285716">
        <w:rPr>
          <w:rFonts w:ascii="Courier New" w:hAnsi="Courier New"/>
          <w:sz w:val="20"/>
        </w:rPr>
        <w:t>abs(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 xml:space="preserve"> - </w:t>
      </w:r>
      <w:proofErr w:type="spellStart"/>
      <w:r w:rsidRPr="00285716">
        <w:rPr>
          <w:rFonts w:ascii="Courier New" w:hAnsi="Courier New"/>
          <w:sz w:val="20"/>
        </w:rPr>
        <w:t>cubist_first_pred</w:t>
      </w:r>
      <w:proofErr w:type="spellEnd"/>
      <w:r w:rsidRPr="00285716">
        <w:rPr>
          <w:rFonts w:ascii="Courier New" w:hAnsi="Courier New"/>
          <w:sz w:val="20"/>
        </w:rPr>
        <w:t xml:space="preserve">) / 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7593B5E8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mape_svm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mean(</w:t>
      </w:r>
      <w:proofErr w:type="gramEnd"/>
      <w:r w:rsidRPr="00285716">
        <w:rPr>
          <w:rFonts w:ascii="Courier New" w:hAnsi="Courier New"/>
          <w:sz w:val="20"/>
        </w:rPr>
        <w:t>abs(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 xml:space="preserve"> - </w:t>
      </w:r>
      <w:proofErr w:type="spellStart"/>
      <w:r w:rsidRPr="00285716">
        <w:rPr>
          <w:rFonts w:ascii="Courier New" w:hAnsi="Courier New"/>
          <w:sz w:val="20"/>
        </w:rPr>
        <w:t>svm_pred</w:t>
      </w:r>
      <w:proofErr w:type="spellEnd"/>
      <w:r w:rsidRPr="00285716">
        <w:rPr>
          <w:rFonts w:ascii="Courier New" w:hAnsi="Courier New"/>
          <w:sz w:val="20"/>
        </w:rPr>
        <w:t xml:space="preserve">) / 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3EB6826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mape_cubist_tuned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mean(</w:t>
      </w:r>
      <w:proofErr w:type="gramEnd"/>
      <w:r w:rsidRPr="00285716">
        <w:rPr>
          <w:rFonts w:ascii="Courier New" w:hAnsi="Courier New"/>
          <w:sz w:val="20"/>
        </w:rPr>
        <w:t>abs(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 xml:space="preserve"> - </w:t>
      </w:r>
      <w:proofErr w:type="spellStart"/>
      <w:r w:rsidRPr="00285716">
        <w:rPr>
          <w:rFonts w:ascii="Courier New" w:hAnsi="Courier New"/>
          <w:sz w:val="20"/>
        </w:rPr>
        <w:t>cubist_tuned_pred</w:t>
      </w:r>
      <w:proofErr w:type="spellEnd"/>
      <w:r w:rsidRPr="00285716">
        <w:rPr>
          <w:rFonts w:ascii="Courier New" w:hAnsi="Courier New"/>
          <w:sz w:val="20"/>
        </w:rPr>
        <w:t xml:space="preserve">) / 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7AB5DD2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2DF2B17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Calculate the RMSE for each model</w:t>
      </w:r>
    </w:p>
    <w:p w14:paraId="528EB2A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rmse_ols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sqrt(</w:t>
      </w:r>
      <w:proofErr w:type="gramEnd"/>
      <w:r w:rsidRPr="00285716">
        <w:rPr>
          <w:rFonts w:ascii="Courier New" w:hAnsi="Courier New"/>
          <w:sz w:val="20"/>
        </w:rPr>
        <w:t>mean((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 xml:space="preserve"> - </w:t>
      </w:r>
      <w:proofErr w:type="spellStart"/>
      <w:r w:rsidRPr="00285716">
        <w:rPr>
          <w:rFonts w:ascii="Courier New" w:hAnsi="Courier New"/>
          <w:sz w:val="20"/>
        </w:rPr>
        <w:t>ols_pred</w:t>
      </w:r>
      <w:proofErr w:type="spellEnd"/>
      <w:r w:rsidRPr="00285716">
        <w:rPr>
          <w:rFonts w:ascii="Courier New" w:hAnsi="Courier New"/>
          <w:sz w:val="20"/>
        </w:rPr>
        <w:t>)^2))</w:t>
      </w:r>
    </w:p>
    <w:p w14:paraId="47680EF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rmse_pls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sqrt(</w:t>
      </w:r>
      <w:proofErr w:type="gramEnd"/>
      <w:r w:rsidRPr="00285716">
        <w:rPr>
          <w:rFonts w:ascii="Courier New" w:hAnsi="Courier New"/>
          <w:sz w:val="20"/>
        </w:rPr>
        <w:t>mean((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 xml:space="preserve"> - </w:t>
      </w:r>
      <w:proofErr w:type="spellStart"/>
      <w:r w:rsidRPr="00285716">
        <w:rPr>
          <w:rFonts w:ascii="Courier New" w:hAnsi="Courier New"/>
          <w:sz w:val="20"/>
        </w:rPr>
        <w:t>pls_pred</w:t>
      </w:r>
      <w:proofErr w:type="spellEnd"/>
      <w:r w:rsidRPr="00285716">
        <w:rPr>
          <w:rFonts w:ascii="Courier New" w:hAnsi="Courier New"/>
          <w:sz w:val="20"/>
        </w:rPr>
        <w:t>)^2))</w:t>
      </w:r>
    </w:p>
    <w:p w14:paraId="7E12642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rmse_enet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sqrt(</w:t>
      </w:r>
      <w:proofErr w:type="gramEnd"/>
      <w:r w:rsidRPr="00285716">
        <w:rPr>
          <w:rFonts w:ascii="Courier New" w:hAnsi="Courier New"/>
          <w:sz w:val="20"/>
        </w:rPr>
        <w:t>mean((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 xml:space="preserve"> - </w:t>
      </w:r>
      <w:proofErr w:type="spellStart"/>
      <w:r w:rsidRPr="00285716">
        <w:rPr>
          <w:rFonts w:ascii="Courier New" w:hAnsi="Courier New"/>
          <w:sz w:val="20"/>
        </w:rPr>
        <w:t>enet_pred</w:t>
      </w:r>
      <w:proofErr w:type="spellEnd"/>
      <w:r w:rsidRPr="00285716">
        <w:rPr>
          <w:rFonts w:ascii="Courier New" w:hAnsi="Courier New"/>
          <w:sz w:val="20"/>
        </w:rPr>
        <w:t>)^2))</w:t>
      </w:r>
    </w:p>
    <w:p w14:paraId="2299313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rmse_rf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sqrt(</w:t>
      </w:r>
      <w:proofErr w:type="gramEnd"/>
      <w:r w:rsidRPr="00285716">
        <w:rPr>
          <w:rFonts w:ascii="Courier New" w:hAnsi="Courier New"/>
          <w:sz w:val="20"/>
        </w:rPr>
        <w:t>mean((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 xml:space="preserve"> - </w:t>
      </w:r>
      <w:proofErr w:type="spellStart"/>
      <w:r w:rsidRPr="00285716">
        <w:rPr>
          <w:rFonts w:ascii="Courier New" w:hAnsi="Courier New"/>
          <w:sz w:val="20"/>
        </w:rPr>
        <w:t>rf_pred</w:t>
      </w:r>
      <w:proofErr w:type="spellEnd"/>
      <w:r w:rsidRPr="00285716">
        <w:rPr>
          <w:rFonts w:ascii="Courier New" w:hAnsi="Courier New"/>
          <w:sz w:val="20"/>
        </w:rPr>
        <w:t>)^2))</w:t>
      </w:r>
    </w:p>
    <w:p w14:paraId="6A02E1C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rmse_cubist_first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sqrt(</w:t>
      </w:r>
      <w:proofErr w:type="gramEnd"/>
      <w:r w:rsidRPr="00285716">
        <w:rPr>
          <w:rFonts w:ascii="Courier New" w:hAnsi="Courier New"/>
          <w:sz w:val="20"/>
        </w:rPr>
        <w:t>mean((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 xml:space="preserve"> - </w:t>
      </w:r>
      <w:proofErr w:type="spellStart"/>
      <w:r w:rsidRPr="00285716">
        <w:rPr>
          <w:rFonts w:ascii="Courier New" w:hAnsi="Courier New"/>
          <w:sz w:val="20"/>
        </w:rPr>
        <w:t>cubist_first_pred</w:t>
      </w:r>
      <w:proofErr w:type="spellEnd"/>
      <w:r w:rsidRPr="00285716">
        <w:rPr>
          <w:rFonts w:ascii="Courier New" w:hAnsi="Courier New"/>
          <w:sz w:val="20"/>
        </w:rPr>
        <w:t>)^2))</w:t>
      </w:r>
    </w:p>
    <w:p w14:paraId="0B9C695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rmse_svm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sqrt(</w:t>
      </w:r>
      <w:proofErr w:type="gramEnd"/>
      <w:r w:rsidRPr="00285716">
        <w:rPr>
          <w:rFonts w:ascii="Courier New" w:hAnsi="Courier New"/>
          <w:sz w:val="20"/>
        </w:rPr>
        <w:t>mean((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 xml:space="preserve"> - </w:t>
      </w:r>
      <w:proofErr w:type="spellStart"/>
      <w:r w:rsidRPr="00285716">
        <w:rPr>
          <w:rFonts w:ascii="Courier New" w:hAnsi="Courier New"/>
          <w:sz w:val="20"/>
        </w:rPr>
        <w:t>svm_pred</w:t>
      </w:r>
      <w:proofErr w:type="spellEnd"/>
      <w:r w:rsidRPr="00285716">
        <w:rPr>
          <w:rFonts w:ascii="Courier New" w:hAnsi="Courier New"/>
          <w:sz w:val="20"/>
        </w:rPr>
        <w:t>)^2))</w:t>
      </w:r>
    </w:p>
    <w:p w14:paraId="0A82AEA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rmse_cubist_tuned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sqrt(</w:t>
      </w:r>
      <w:proofErr w:type="gramEnd"/>
      <w:r w:rsidRPr="00285716">
        <w:rPr>
          <w:rFonts w:ascii="Courier New" w:hAnsi="Courier New"/>
          <w:sz w:val="20"/>
        </w:rPr>
        <w:t>mean((</w:t>
      </w:r>
      <w:proofErr w:type="spellStart"/>
      <w:r w:rsidRPr="00285716">
        <w:rPr>
          <w:rFonts w:ascii="Courier New" w:hAnsi="Courier New"/>
          <w:sz w:val="20"/>
        </w:rPr>
        <w:t>testing_data$pH</w:t>
      </w:r>
      <w:proofErr w:type="spellEnd"/>
      <w:r w:rsidRPr="00285716">
        <w:rPr>
          <w:rFonts w:ascii="Courier New" w:hAnsi="Courier New"/>
          <w:sz w:val="20"/>
        </w:rPr>
        <w:t xml:space="preserve"> - </w:t>
      </w:r>
      <w:proofErr w:type="spellStart"/>
      <w:r w:rsidRPr="00285716">
        <w:rPr>
          <w:rFonts w:ascii="Courier New" w:hAnsi="Courier New"/>
          <w:sz w:val="20"/>
        </w:rPr>
        <w:t>cubist_tuned_pred</w:t>
      </w:r>
      <w:proofErr w:type="spellEnd"/>
      <w:r w:rsidRPr="00285716">
        <w:rPr>
          <w:rFonts w:ascii="Courier New" w:hAnsi="Courier New"/>
          <w:sz w:val="20"/>
        </w:rPr>
        <w:t>)^2))</w:t>
      </w:r>
    </w:p>
    <w:p w14:paraId="5272703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0B48C9E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Create a data frame with the evaluation metrics</w:t>
      </w:r>
    </w:p>
    <w:p w14:paraId="02755791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evaluation_metrics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proofErr w:type="gramStart"/>
      <w:r w:rsidRPr="00285716">
        <w:rPr>
          <w:rFonts w:ascii="Courier New" w:hAnsi="Courier New"/>
          <w:sz w:val="20"/>
        </w:rPr>
        <w:t>data.frame</w:t>
      </w:r>
      <w:proofErr w:type="spellEnd"/>
      <w:proofErr w:type="gramEnd"/>
      <w:r w:rsidRPr="00285716">
        <w:rPr>
          <w:rFonts w:ascii="Courier New" w:hAnsi="Courier New"/>
          <w:sz w:val="20"/>
        </w:rPr>
        <w:t>(</w:t>
      </w:r>
    </w:p>
    <w:p w14:paraId="6AAD0A3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Model = </w:t>
      </w:r>
      <w:proofErr w:type="gramStart"/>
      <w:r w:rsidRPr="00285716">
        <w:rPr>
          <w:rFonts w:ascii="Courier New" w:hAnsi="Courier New"/>
          <w:sz w:val="20"/>
        </w:rPr>
        <w:t>c(</w:t>
      </w:r>
      <w:proofErr w:type="gramEnd"/>
      <w:r w:rsidRPr="00285716">
        <w:rPr>
          <w:rFonts w:ascii="Courier New" w:hAnsi="Courier New"/>
          <w:sz w:val="20"/>
        </w:rPr>
        <w:t>"OLS", "PLS", "</w:t>
      </w:r>
      <w:proofErr w:type="spellStart"/>
      <w:r w:rsidRPr="00285716">
        <w:rPr>
          <w:rFonts w:ascii="Courier New" w:hAnsi="Courier New"/>
          <w:sz w:val="20"/>
        </w:rPr>
        <w:t>ElasticNet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Random_Forest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Cubist_First</w:t>
      </w:r>
      <w:proofErr w:type="spellEnd"/>
      <w:r w:rsidRPr="00285716">
        <w:rPr>
          <w:rFonts w:ascii="Courier New" w:hAnsi="Courier New"/>
          <w:sz w:val="20"/>
        </w:rPr>
        <w:t>", "SVM", "</w:t>
      </w:r>
      <w:proofErr w:type="spellStart"/>
      <w:r w:rsidRPr="00285716">
        <w:rPr>
          <w:rFonts w:ascii="Courier New" w:hAnsi="Courier New"/>
          <w:sz w:val="20"/>
        </w:rPr>
        <w:t>Cubist_Tuned</w:t>
      </w:r>
      <w:proofErr w:type="spellEnd"/>
      <w:r w:rsidRPr="00285716">
        <w:rPr>
          <w:rFonts w:ascii="Courier New" w:hAnsi="Courier New"/>
          <w:sz w:val="20"/>
        </w:rPr>
        <w:t>"),</w:t>
      </w:r>
    </w:p>
    <w:p w14:paraId="0B6D2D0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MAPE = </w:t>
      </w:r>
      <w:proofErr w:type="gramStart"/>
      <w:r w:rsidRPr="00285716">
        <w:rPr>
          <w:rFonts w:ascii="Courier New" w:hAnsi="Courier New"/>
          <w:sz w:val="20"/>
        </w:rPr>
        <w:t>c(</w:t>
      </w:r>
      <w:proofErr w:type="spellStart"/>
      <w:proofErr w:type="gramEnd"/>
      <w:r w:rsidRPr="00285716">
        <w:rPr>
          <w:rFonts w:ascii="Courier New" w:hAnsi="Courier New"/>
          <w:sz w:val="20"/>
        </w:rPr>
        <w:t>mape_ols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mape_pls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mape_enet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mape_rf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mape_cubist_first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mape_svm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mape_cubist_tuned</w:t>
      </w:r>
      <w:proofErr w:type="spellEnd"/>
      <w:r w:rsidRPr="00285716">
        <w:rPr>
          <w:rFonts w:ascii="Courier New" w:hAnsi="Courier New"/>
          <w:sz w:val="20"/>
        </w:rPr>
        <w:t>),</w:t>
      </w:r>
    </w:p>
    <w:p w14:paraId="766568F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RMSE = </w:t>
      </w:r>
      <w:proofErr w:type="gramStart"/>
      <w:r w:rsidRPr="00285716">
        <w:rPr>
          <w:rFonts w:ascii="Courier New" w:hAnsi="Courier New"/>
          <w:sz w:val="20"/>
        </w:rPr>
        <w:t>c(</w:t>
      </w:r>
      <w:proofErr w:type="spellStart"/>
      <w:proofErr w:type="gramEnd"/>
      <w:r w:rsidRPr="00285716">
        <w:rPr>
          <w:rFonts w:ascii="Courier New" w:hAnsi="Courier New"/>
          <w:sz w:val="20"/>
        </w:rPr>
        <w:t>rmse_ols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rmse_pls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rmse_enet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rmse_rf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rmse_cubist_first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rmse_svm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rmse_cubist_tuned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2B78BC8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)</w:t>
      </w:r>
    </w:p>
    <w:p w14:paraId="51E43C3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3BE6C8E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1FB6CF6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kable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r w:rsidRPr="00285716">
        <w:rPr>
          <w:rFonts w:ascii="Courier New" w:hAnsi="Courier New"/>
          <w:sz w:val="20"/>
        </w:rPr>
        <w:t>evaluation_metrics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433EF802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Extract variable importance from the Cubist model</w:t>
      </w:r>
    </w:p>
    <w:p w14:paraId="61BD45E8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var_importance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r w:rsidRPr="00285716">
        <w:rPr>
          <w:rFonts w:ascii="Courier New" w:hAnsi="Courier New"/>
          <w:sz w:val="20"/>
        </w:rPr>
        <w:t>varImp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r w:rsidRPr="00285716">
        <w:rPr>
          <w:rFonts w:ascii="Courier New" w:hAnsi="Courier New"/>
          <w:sz w:val="20"/>
        </w:rPr>
        <w:t>tuned_cubist_model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352FC5AD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04BF430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Plot variable importance</w:t>
      </w:r>
    </w:p>
    <w:p w14:paraId="387A704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plot(</w:t>
      </w:r>
      <w:proofErr w:type="spellStart"/>
      <w:r w:rsidRPr="00285716">
        <w:rPr>
          <w:rFonts w:ascii="Courier New" w:hAnsi="Courier New"/>
          <w:sz w:val="20"/>
        </w:rPr>
        <w:t>var_importance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4C332C3D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# </w:t>
      </w:r>
      <w:proofErr w:type="spellStart"/>
      <w:r w:rsidRPr="00285716">
        <w:rPr>
          <w:rFonts w:ascii="Courier New" w:hAnsi="Courier New"/>
          <w:sz w:val="20"/>
        </w:rPr>
        <w:t>prp</w:t>
      </w:r>
      <w:proofErr w:type="spellEnd"/>
      <w:r w:rsidRPr="00285716">
        <w:rPr>
          <w:rFonts w:ascii="Courier New" w:hAnsi="Courier New"/>
          <w:sz w:val="20"/>
        </w:rPr>
        <w:t xml:space="preserve"> plots</w:t>
      </w:r>
    </w:p>
    <w:p w14:paraId="6234FA1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library(</w:t>
      </w:r>
      <w:proofErr w:type="spellStart"/>
      <w:r w:rsidRPr="00285716">
        <w:rPr>
          <w:rFonts w:ascii="Courier New" w:hAnsi="Courier New"/>
          <w:sz w:val="20"/>
        </w:rPr>
        <w:t>pdp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256A838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024540C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Extract the partial dependence of the most important variables</w:t>
      </w:r>
    </w:p>
    <w:p w14:paraId="35D26DC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pdp_mnfFlow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partial(</w:t>
      </w:r>
      <w:proofErr w:type="spellStart"/>
      <w:proofErr w:type="gramEnd"/>
      <w:r w:rsidRPr="00285716">
        <w:rPr>
          <w:rFonts w:ascii="Courier New" w:hAnsi="Courier New"/>
          <w:sz w:val="20"/>
        </w:rPr>
        <w:t>tuned_cubist_model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pred.var</w:t>
      </w:r>
      <w:proofErr w:type="spellEnd"/>
      <w:r w:rsidRPr="00285716">
        <w:rPr>
          <w:rFonts w:ascii="Courier New" w:hAnsi="Courier New"/>
          <w:sz w:val="20"/>
        </w:rPr>
        <w:t xml:space="preserve"> = "</w:t>
      </w:r>
      <w:proofErr w:type="spellStart"/>
      <w:r w:rsidRPr="00285716">
        <w:rPr>
          <w:rFonts w:ascii="Courier New" w:hAnsi="Courier New"/>
          <w:sz w:val="20"/>
        </w:rPr>
        <w:t>mnfFlow</w:t>
      </w:r>
      <w:proofErr w:type="spellEnd"/>
      <w:r w:rsidRPr="00285716">
        <w:rPr>
          <w:rFonts w:ascii="Courier New" w:hAnsi="Courier New"/>
          <w:sz w:val="20"/>
        </w:rPr>
        <w:t>")</w:t>
      </w:r>
    </w:p>
    <w:p w14:paraId="64CB4011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pdp_ballingLvl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partial(</w:t>
      </w:r>
      <w:proofErr w:type="spellStart"/>
      <w:proofErr w:type="gramEnd"/>
      <w:r w:rsidRPr="00285716">
        <w:rPr>
          <w:rFonts w:ascii="Courier New" w:hAnsi="Courier New"/>
          <w:sz w:val="20"/>
        </w:rPr>
        <w:t>tuned_cubist_model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pred.var</w:t>
      </w:r>
      <w:proofErr w:type="spellEnd"/>
      <w:r w:rsidRPr="00285716">
        <w:rPr>
          <w:rFonts w:ascii="Courier New" w:hAnsi="Courier New"/>
          <w:sz w:val="20"/>
        </w:rPr>
        <w:t xml:space="preserve"> = "</w:t>
      </w:r>
      <w:proofErr w:type="spellStart"/>
      <w:r w:rsidRPr="00285716">
        <w:rPr>
          <w:rFonts w:ascii="Courier New" w:hAnsi="Courier New"/>
          <w:sz w:val="20"/>
        </w:rPr>
        <w:t>ballingLvl</w:t>
      </w:r>
      <w:proofErr w:type="spellEnd"/>
      <w:r w:rsidRPr="00285716">
        <w:rPr>
          <w:rFonts w:ascii="Courier New" w:hAnsi="Courier New"/>
          <w:sz w:val="20"/>
        </w:rPr>
        <w:t>")</w:t>
      </w:r>
    </w:p>
    <w:p w14:paraId="6465C0E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pdp_balling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partial(</w:t>
      </w:r>
      <w:proofErr w:type="spellStart"/>
      <w:proofErr w:type="gramEnd"/>
      <w:r w:rsidRPr="00285716">
        <w:rPr>
          <w:rFonts w:ascii="Courier New" w:hAnsi="Courier New"/>
          <w:sz w:val="20"/>
        </w:rPr>
        <w:t>tuned_cubist_model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pred.var</w:t>
      </w:r>
      <w:proofErr w:type="spellEnd"/>
      <w:r w:rsidRPr="00285716">
        <w:rPr>
          <w:rFonts w:ascii="Courier New" w:hAnsi="Courier New"/>
          <w:sz w:val="20"/>
        </w:rPr>
        <w:t xml:space="preserve"> = "balling")</w:t>
      </w:r>
    </w:p>
    <w:p w14:paraId="2EA6AAB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pdp_alchRel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partial(</w:t>
      </w:r>
      <w:proofErr w:type="spellStart"/>
      <w:proofErr w:type="gramEnd"/>
      <w:r w:rsidRPr="00285716">
        <w:rPr>
          <w:rFonts w:ascii="Courier New" w:hAnsi="Courier New"/>
          <w:sz w:val="20"/>
        </w:rPr>
        <w:t>tuned_cubist_model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pred.var</w:t>
      </w:r>
      <w:proofErr w:type="spellEnd"/>
      <w:r w:rsidRPr="00285716">
        <w:rPr>
          <w:rFonts w:ascii="Courier New" w:hAnsi="Courier New"/>
          <w:sz w:val="20"/>
        </w:rPr>
        <w:t xml:space="preserve"> = "</w:t>
      </w:r>
      <w:proofErr w:type="spellStart"/>
      <w:r w:rsidRPr="00285716">
        <w:rPr>
          <w:rFonts w:ascii="Courier New" w:hAnsi="Courier New"/>
          <w:sz w:val="20"/>
        </w:rPr>
        <w:t>alchRel</w:t>
      </w:r>
      <w:proofErr w:type="spellEnd"/>
      <w:r w:rsidRPr="00285716">
        <w:rPr>
          <w:rFonts w:ascii="Courier New" w:hAnsi="Courier New"/>
          <w:sz w:val="20"/>
        </w:rPr>
        <w:t>")</w:t>
      </w:r>
    </w:p>
    <w:p w14:paraId="4AEF58C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pdp_pressureVacuum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partial(</w:t>
      </w:r>
      <w:proofErr w:type="spellStart"/>
      <w:proofErr w:type="gramEnd"/>
      <w:r w:rsidRPr="00285716">
        <w:rPr>
          <w:rFonts w:ascii="Courier New" w:hAnsi="Courier New"/>
          <w:sz w:val="20"/>
        </w:rPr>
        <w:t>tuned_cubist_model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pred.var</w:t>
      </w:r>
      <w:proofErr w:type="spellEnd"/>
      <w:r w:rsidRPr="00285716">
        <w:rPr>
          <w:rFonts w:ascii="Courier New" w:hAnsi="Courier New"/>
          <w:sz w:val="20"/>
        </w:rPr>
        <w:t xml:space="preserve"> = "</w:t>
      </w:r>
      <w:proofErr w:type="spellStart"/>
      <w:r w:rsidRPr="00285716">
        <w:rPr>
          <w:rFonts w:ascii="Courier New" w:hAnsi="Courier New"/>
          <w:sz w:val="20"/>
        </w:rPr>
        <w:t>pressureVacuum</w:t>
      </w:r>
      <w:proofErr w:type="spellEnd"/>
      <w:r w:rsidRPr="00285716">
        <w:rPr>
          <w:rFonts w:ascii="Courier New" w:hAnsi="Courier New"/>
          <w:sz w:val="20"/>
        </w:rPr>
        <w:t>")</w:t>
      </w:r>
    </w:p>
    <w:p w14:paraId="5B2D1278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Plot the partial dependence</w:t>
      </w:r>
    </w:p>
    <w:p w14:paraId="6B2A796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plot(</w:t>
      </w:r>
      <w:proofErr w:type="spellStart"/>
      <w:r w:rsidRPr="00285716">
        <w:rPr>
          <w:rFonts w:ascii="Courier New" w:hAnsi="Courier New"/>
          <w:sz w:val="20"/>
        </w:rPr>
        <w:t>pdp_mnfFlow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57816A1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plot(</w:t>
      </w:r>
      <w:proofErr w:type="spellStart"/>
      <w:r w:rsidRPr="00285716">
        <w:rPr>
          <w:rFonts w:ascii="Courier New" w:hAnsi="Courier New"/>
          <w:sz w:val="20"/>
        </w:rPr>
        <w:t>pdp_ballingLvl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1AD0F62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plot(</w:t>
      </w:r>
      <w:proofErr w:type="spellStart"/>
      <w:r w:rsidRPr="00285716">
        <w:rPr>
          <w:rFonts w:ascii="Courier New" w:hAnsi="Courier New"/>
          <w:sz w:val="20"/>
        </w:rPr>
        <w:t>pdp_balling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5D8066FF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lastRenderedPageBreak/>
        <w:t>plot(</w:t>
      </w:r>
      <w:proofErr w:type="spellStart"/>
      <w:r w:rsidRPr="00285716">
        <w:rPr>
          <w:rFonts w:ascii="Courier New" w:hAnsi="Courier New"/>
          <w:sz w:val="20"/>
        </w:rPr>
        <w:t>pdp_alchRel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21FC3841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plot(</w:t>
      </w:r>
      <w:proofErr w:type="spellStart"/>
      <w:r w:rsidRPr="00285716">
        <w:rPr>
          <w:rFonts w:ascii="Courier New" w:hAnsi="Courier New"/>
          <w:sz w:val="20"/>
        </w:rPr>
        <w:t>pdp_pressureVacuum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6406D381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Do all the same data prep steps as before</w:t>
      </w:r>
    </w:p>
    <w:p w14:paraId="74ECD70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3D02E9B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# Drop the </w:t>
      </w:r>
      <w:proofErr w:type="spellStart"/>
      <w:r w:rsidRPr="00285716">
        <w:rPr>
          <w:rFonts w:ascii="Courier New" w:hAnsi="Courier New"/>
          <w:sz w:val="20"/>
        </w:rPr>
        <w:t>ph</w:t>
      </w:r>
      <w:proofErr w:type="spellEnd"/>
      <w:r w:rsidRPr="00285716">
        <w:rPr>
          <w:rFonts w:ascii="Courier New" w:hAnsi="Courier New"/>
          <w:sz w:val="20"/>
        </w:rPr>
        <w:t xml:space="preserve"> column</w:t>
      </w:r>
    </w:p>
    <w:p w14:paraId="33CDAD3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dataToPredict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r w:rsidRPr="00285716">
        <w:rPr>
          <w:rFonts w:ascii="Courier New" w:hAnsi="Courier New"/>
          <w:sz w:val="20"/>
        </w:rPr>
        <w:t>dataToPredict</w:t>
      </w:r>
      <w:proofErr w:type="spellEnd"/>
      <w:r w:rsidRPr="00285716">
        <w:rPr>
          <w:rFonts w:ascii="Courier New" w:hAnsi="Courier New"/>
          <w:sz w:val="20"/>
        </w:rPr>
        <w:t xml:space="preserve"> |&gt;</w:t>
      </w:r>
    </w:p>
    <w:p w14:paraId="747BABC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select(-PH)</w:t>
      </w:r>
    </w:p>
    <w:p w14:paraId="4779574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1516B10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Rename columns</w:t>
      </w:r>
    </w:p>
    <w:p w14:paraId="2292897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colnames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r w:rsidRPr="00285716">
        <w:rPr>
          <w:rFonts w:ascii="Courier New" w:hAnsi="Courier New"/>
          <w:sz w:val="20"/>
        </w:rPr>
        <w:t>dataToPredict</w:t>
      </w:r>
      <w:proofErr w:type="spellEnd"/>
      <w:r w:rsidRPr="00285716">
        <w:rPr>
          <w:rFonts w:ascii="Courier New" w:hAnsi="Courier New"/>
          <w:sz w:val="20"/>
        </w:rPr>
        <w:t xml:space="preserve">) &lt;- </w:t>
      </w:r>
      <w:proofErr w:type="gramStart"/>
      <w:r w:rsidRPr="00285716">
        <w:rPr>
          <w:rFonts w:ascii="Courier New" w:hAnsi="Courier New"/>
          <w:sz w:val="20"/>
        </w:rPr>
        <w:t>c(</w:t>
      </w:r>
      <w:proofErr w:type="gramEnd"/>
    </w:p>
    <w:p w14:paraId="6AB0D3AD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brandCode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carbVolume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fillOunces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pcVolume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carbPressure</w:t>
      </w:r>
      <w:proofErr w:type="spellEnd"/>
      <w:r w:rsidRPr="00285716">
        <w:rPr>
          <w:rFonts w:ascii="Courier New" w:hAnsi="Courier New"/>
          <w:sz w:val="20"/>
        </w:rPr>
        <w:t>",</w:t>
      </w:r>
    </w:p>
    <w:p w14:paraId="1CB58332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carbTemp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psc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pscFill</w:t>
      </w:r>
      <w:proofErr w:type="spellEnd"/>
      <w:r w:rsidRPr="00285716">
        <w:rPr>
          <w:rFonts w:ascii="Courier New" w:hAnsi="Courier New"/>
          <w:sz w:val="20"/>
        </w:rPr>
        <w:t>", "pscCO2", "</w:t>
      </w:r>
      <w:proofErr w:type="spellStart"/>
      <w:r w:rsidRPr="00285716">
        <w:rPr>
          <w:rFonts w:ascii="Courier New" w:hAnsi="Courier New"/>
          <w:sz w:val="20"/>
        </w:rPr>
        <w:t>mnfFlow</w:t>
      </w:r>
      <w:proofErr w:type="spellEnd"/>
      <w:r w:rsidRPr="00285716">
        <w:rPr>
          <w:rFonts w:ascii="Courier New" w:hAnsi="Courier New"/>
          <w:sz w:val="20"/>
        </w:rPr>
        <w:t>", "carbPressure1",</w:t>
      </w:r>
    </w:p>
    <w:p w14:paraId="7A76C57D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fillPressure</w:t>
      </w:r>
      <w:proofErr w:type="spellEnd"/>
      <w:r w:rsidRPr="00285716">
        <w:rPr>
          <w:rFonts w:ascii="Courier New" w:hAnsi="Courier New"/>
          <w:sz w:val="20"/>
        </w:rPr>
        <w:t>", "hydPressure1", "hydPressure2", "hydPressure3", "hydPressure4",</w:t>
      </w:r>
    </w:p>
    <w:p w14:paraId="398352AF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fillerLevel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fillerSpeed</w:t>
      </w:r>
      <w:proofErr w:type="spellEnd"/>
      <w:r w:rsidRPr="00285716">
        <w:rPr>
          <w:rFonts w:ascii="Courier New" w:hAnsi="Courier New"/>
          <w:sz w:val="20"/>
        </w:rPr>
        <w:t>", "temperature", "</w:t>
      </w:r>
      <w:proofErr w:type="spellStart"/>
      <w:r w:rsidRPr="00285716">
        <w:rPr>
          <w:rFonts w:ascii="Courier New" w:hAnsi="Courier New"/>
          <w:sz w:val="20"/>
        </w:rPr>
        <w:t>usageCont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carbFlow</w:t>
      </w:r>
      <w:proofErr w:type="spellEnd"/>
      <w:r w:rsidRPr="00285716">
        <w:rPr>
          <w:rFonts w:ascii="Courier New" w:hAnsi="Courier New"/>
          <w:sz w:val="20"/>
        </w:rPr>
        <w:t>", "density",</w:t>
      </w:r>
    </w:p>
    <w:p w14:paraId="7E07CA3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mfr</w:t>
      </w:r>
      <w:proofErr w:type="spellEnd"/>
      <w:r w:rsidRPr="00285716">
        <w:rPr>
          <w:rFonts w:ascii="Courier New" w:hAnsi="Courier New"/>
          <w:sz w:val="20"/>
        </w:rPr>
        <w:t>", "balling", "</w:t>
      </w:r>
      <w:proofErr w:type="spellStart"/>
      <w:r w:rsidRPr="00285716">
        <w:rPr>
          <w:rFonts w:ascii="Courier New" w:hAnsi="Courier New"/>
          <w:sz w:val="20"/>
        </w:rPr>
        <w:t>pressureVacuum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oxygenFiller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bowlSetpoint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pressureSetpoint</w:t>
      </w:r>
      <w:proofErr w:type="spellEnd"/>
      <w:r w:rsidRPr="00285716">
        <w:rPr>
          <w:rFonts w:ascii="Courier New" w:hAnsi="Courier New"/>
          <w:sz w:val="20"/>
        </w:rPr>
        <w:t>",</w:t>
      </w:r>
    </w:p>
    <w:p w14:paraId="0BE61E4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airPressurer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alchRel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carbRel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ballingLvl</w:t>
      </w:r>
      <w:proofErr w:type="spellEnd"/>
      <w:r w:rsidRPr="00285716">
        <w:rPr>
          <w:rFonts w:ascii="Courier New" w:hAnsi="Courier New"/>
          <w:sz w:val="20"/>
        </w:rPr>
        <w:t>"</w:t>
      </w:r>
    </w:p>
    <w:p w14:paraId="1624C33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)</w:t>
      </w:r>
    </w:p>
    <w:p w14:paraId="1B62EA82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3CCB2D8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599F807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57114EC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if </w:t>
      </w:r>
      <w:proofErr w:type="gramStart"/>
      <w:r w:rsidRPr="00285716">
        <w:rPr>
          <w:rFonts w:ascii="Courier New" w:hAnsi="Courier New"/>
          <w:sz w:val="20"/>
        </w:rPr>
        <w:t>(!</w:t>
      </w:r>
      <w:proofErr w:type="spellStart"/>
      <w:r w:rsidRPr="00285716">
        <w:rPr>
          <w:rFonts w:ascii="Courier New" w:hAnsi="Courier New"/>
          <w:sz w:val="20"/>
        </w:rPr>
        <w:t>is</w:t>
      </w:r>
      <w:proofErr w:type="gramEnd"/>
      <w:r w:rsidRPr="00285716">
        <w:rPr>
          <w:rFonts w:ascii="Courier New" w:hAnsi="Courier New"/>
          <w:sz w:val="20"/>
        </w:rPr>
        <w:t>.factor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r w:rsidRPr="00285716">
        <w:rPr>
          <w:rFonts w:ascii="Courier New" w:hAnsi="Courier New"/>
          <w:sz w:val="20"/>
        </w:rPr>
        <w:t>dataToPredict$brandCode</w:t>
      </w:r>
      <w:proofErr w:type="spellEnd"/>
      <w:r w:rsidRPr="00285716">
        <w:rPr>
          <w:rFonts w:ascii="Courier New" w:hAnsi="Courier New"/>
          <w:sz w:val="20"/>
        </w:rPr>
        <w:t>)) {</w:t>
      </w:r>
    </w:p>
    <w:p w14:paraId="4E08A69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</w:t>
      </w:r>
      <w:proofErr w:type="spellStart"/>
      <w:r w:rsidRPr="00285716">
        <w:rPr>
          <w:rFonts w:ascii="Courier New" w:hAnsi="Courier New"/>
          <w:sz w:val="20"/>
        </w:rPr>
        <w:t>dataToPredict$brandCode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proofErr w:type="gramStart"/>
      <w:r w:rsidRPr="00285716">
        <w:rPr>
          <w:rFonts w:ascii="Courier New" w:hAnsi="Courier New"/>
          <w:sz w:val="20"/>
        </w:rPr>
        <w:t>as.factor</w:t>
      </w:r>
      <w:proofErr w:type="spellEnd"/>
      <w:proofErr w:type="gramEnd"/>
      <w:r w:rsidRPr="00285716">
        <w:rPr>
          <w:rFonts w:ascii="Courier New" w:hAnsi="Courier New"/>
          <w:sz w:val="20"/>
        </w:rPr>
        <w:t>(</w:t>
      </w:r>
      <w:proofErr w:type="spellStart"/>
      <w:r w:rsidRPr="00285716">
        <w:rPr>
          <w:rFonts w:ascii="Courier New" w:hAnsi="Courier New"/>
          <w:sz w:val="20"/>
        </w:rPr>
        <w:t>dataToPredict$brandCode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3CEC282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}</w:t>
      </w:r>
    </w:p>
    <w:p w14:paraId="4ACD419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3F59835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methods &lt;- </w:t>
      </w:r>
      <w:proofErr w:type="gramStart"/>
      <w:r w:rsidRPr="00285716">
        <w:rPr>
          <w:rFonts w:ascii="Courier New" w:hAnsi="Courier New"/>
          <w:sz w:val="20"/>
        </w:rPr>
        <w:t>c(</w:t>
      </w:r>
      <w:proofErr w:type="gramEnd"/>
    </w:p>
    <w:p w14:paraId="6810596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polyreg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 xml:space="preserve">", </w:t>
      </w:r>
    </w:p>
    <w:p w14:paraId="5642921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 xml:space="preserve">", </w:t>
      </w:r>
    </w:p>
    <w:p w14:paraId="52EC709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 xml:space="preserve">", </w:t>
      </w:r>
    </w:p>
    <w:p w14:paraId="53A88668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 xml:space="preserve">", </w:t>
      </w:r>
    </w:p>
    <w:p w14:paraId="0339220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lastRenderedPageBreak/>
        <w:t xml:space="preserve"> 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 xml:space="preserve">", </w:t>
      </w:r>
    </w:p>
    <w:p w14:paraId="41DBC6C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 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", "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>"</w:t>
      </w:r>
    </w:p>
    <w:p w14:paraId="2766994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)</w:t>
      </w:r>
    </w:p>
    <w:p w14:paraId="26129AA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32C49193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Perform multiple imputation</w:t>
      </w:r>
    </w:p>
    <w:p w14:paraId="3A118D1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imputed_eval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mice(</w:t>
      </w:r>
      <w:proofErr w:type="spellStart"/>
      <w:proofErr w:type="gramEnd"/>
      <w:r w:rsidRPr="00285716">
        <w:rPr>
          <w:rFonts w:ascii="Courier New" w:hAnsi="Courier New"/>
          <w:sz w:val="20"/>
        </w:rPr>
        <w:t>dataToPredict</w:t>
      </w:r>
      <w:proofErr w:type="spellEnd"/>
      <w:r w:rsidRPr="00285716">
        <w:rPr>
          <w:rFonts w:ascii="Courier New" w:hAnsi="Courier New"/>
          <w:sz w:val="20"/>
        </w:rPr>
        <w:t>, m = 5, method = '</w:t>
      </w:r>
      <w:proofErr w:type="spellStart"/>
      <w:r w:rsidRPr="00285716">
        <w:rPr>
          <w:rFonts w:ascii="Courier New" w:hAnsi="Courier New"/>
          <w:sz w:val="20"/>
        </w:rPr>
        <w:t>pmm</w:t>
      </w:r>
      <w:proofErr w:type="spellEnd"/>
      <w:r w:rsidRPr="00285716">
        <w:rPr>
          <w:rFonts w:ascii="Courier New" w:hAnsi="Courier New"/>
          <w:sz w:val="20"/>
        </w:rPr>
        <w:t xml:space="preserve">', </w:t>
      </w:r>
      <w:proofErr w:type="spellStart"/>
      <w:r w:rsidRPr="00285716">
        <w:rPr>
          <w:rFonts w:ascii="Courier New" w:hAnsi="Courier New"/>
          <w:sz w:val="20"/>
        </w:rPr>
        <w:t>maxit</w:t>
      </w:r>
      <w:proofErr w:type="spellEnd"/>
      <w:r w:rsidRPr="00285716">
        <w:rPr>
          <w:rFonts w:ascii="Courier New" w:hAnsi="Courier New"/>
          <w:sz w:val="20"/>
        </w:rPr>
        <w:t xml:space="preserve"> = 5, seed = 500)</w:t>
      </w:r>
    </w:p>
    <w:p w14:paraId="4E5F9422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43C2CD32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Complete the imputed data</w:t>
      </w:r>
    </w:p>
    <w:p w14:paraId="2346BFC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complete_eval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gramStart"/>
      <w:r w:rsidRPr="00285716">
        <w:rPr>
          <w:rFonts w:ascii="Courier New" w:hAnsi="Courier New"/>
          <w:sz w:val="20"/>
        </w:rPr>
        <w:t>complete(</w:t>
      </w:r>
      <w:proofErr w:type="spellStart"/>
      <w:proofErr w:type="gramEnd"/>
      <w:r w:rsidRPr="00285716">
        <w:rPr>
          <w:rFonts w:ascii="Courier New" w:hAnsi="Courier New"/>
          <w:sz w:val="20"/>
        </w:rPr>
        <w:t>imputed_eval</w:t>
      </w:r>
      <w:proofErr w:type="spellEnd"/>
      <w:r w:rsidRPr="00285716">
        <w:rPr>
          <w:rFonts w:ascii="Courier New" w:hAnsi="Courier New"/>
          <w:sz w:val="20"/>
        </w:rPr>
        <w:t>, 1)</w:t>
      </w:r>
    </w:p>
    <w:p w14:paraId="6C37C2C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323840CF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Handle categorical/binary variables</w:t>
      </w:r>
    </w:p>
    <w:p w14:paraId="331B0A0F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encoded_eval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proofErr w:type="gramStart"/>
      <w:r w:rsidRPr="00285716">
        <w:rPr>
          <w:rFonts w:ascii="Courier New" w:hAnsi="Courier New"/>
          <w:sz w:val="20"/>
        </w:rPr>
        <w:t>model.matrix</w:t>
      </w:r>
      <w:proofErr w:type="spellEnd"/>
      <w:proofErr w:type="gramEnd"/>
      <w:r w:rsidRPr="00285716">
        <w:rPr>
          <w:rFonts w:ascii="Courier New" w:hAnsi="Courier New"/>
          <w:sz w:val="20"/>
        </w:rPr>
        <w:t xml:space="preserve">(~ . - 1, data = </w:t>
      </w:r>
      <w:proofErr w:type="spellStart"/>
      <w:r w:rsidRPr="00285716">
        <w:rPr>
          <w:rFonts w:ascii="Courier New" w:hAnsi="Courier New"/>
          <w:sz w:val="20"/>
        </w:rPr>
        <w:t>complete_eval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2F5DB884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397C7C5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df_Final_Eval</w:t>
      </w:r>
      <w:proofErr w:type="spellEnd"/>
      <w:r w:rsidRPr="00285716">
        <w:rPr>
          <w:rFonts w:ascii="Courier New" w:hAnsi="Courier New"/>
          <w:sz w:val="20"/>
        </w:rPr>
        <w:t xml:space="preserve"> &lt;- </w:t>
      </w:r>
      <w:proofErr w:type="spellStart"/>
      <w:r w:rsidRPr="00285716">
        <w:rPr>
          <w:rFonts w:ascii="Courier New" w:hAnsi="Courier New"/>
          <w:sz w:val="20"/>
        </w:rPr>
        <w:t>as.</w:t>
      </w:r>
      <w:proofErr w:type="gramStart"/>
      <w:r w:rsidRPr="00285716">
        <w:rPr>
          <w:rFonts w:ascii="Courier New" w:hAnsi="Courier New"/>
          <w:sz w:val="20"/>
        </w:rPr>
        <w:t>data.frame</w:t>
      </w:r>
      <w:proofErr w:type="spellEnd"/>
      <w:proofErr w:type="gramEnd"/>
      <w:r w:rsidRPr="00285716">
        <w:rPr>
          <w:rFonts w:ascii="Courier New" w:hAnsi="Courier New"/>
          <w:sz w:val="20"/>
        </w:rPr>
        <w:t>(</w:t>
      </w:r>
      <w:proofErr w:type="spellStart"/>
      <w:r w:rsidRPr="00285716">
        <w:rPr>
          <w:rFonts w:ascii="Courier New" w:hAnsi="Courier New"/>
          <w:sz w:val="20"/>
        </w:rPr>
        <w:t>encoded_eval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77BAEE0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594A1C8B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Check for NAs</w:t>
      </w:r>
    </w:p>
    <w:p w14:paraId="0B35DB8A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sum(is.na(</w:t>
      </w:r>
      <w:proofErr w:type="spellStart"/>
      <w:r w:rsidRPr="00285716">
        <w:rPr>
          <w:rFonts w:ascii="Courier New" w:hAnsi="Courier New"/>
          <w:sz w:val="20"/>
        </w:rPr>
        <w:t>complete_eval$brandCode</w:t>
      </w:r>
      <w:proofErr w:type="spellEnd"/>
      <w:r w:rsidRPr="00285716">
        <w:rPr>
          <w:rFonts w:ascii="Courier New" w:hAnsi="Courier New"/>
          <w:sz w:val="20"/>
        </w:rPr>
        <w:t>))</w:t>
      </w:r>
    </w:p>
    <w:p w14:paraId="2C33E4D9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# </w:t>
      </w:r>
      <w:proofErr w:type="gramStart"/>
      <w:r w:rsidRPr="00285716">
        <w:rPr>
          <w:rFonts w:ascii="Courier New" w:hAnsi="Courier New"/>
          <w:sz w:val="20"/>
        </w:rPr>
        <w:t>find</w:t>
      </w:r>
      <w:proofErr w:type="gramEnd"/>
      <w:r w:rsidRPr="00285716">
        <w:rPr>
          <w:rFonts w:ascii="Courier New" w:hAnsi="Courier New"/>
          <w:sz w:val="20"/>
        </w:rPr>
        <w:t xml:space="preserve"> missing rows in </w:t>
      </w:r>
      <w:proofErr w:type="spellStart"/>
      <w:r w:rsidRPr="00285716">
        <w:rPr>
          <w:rFonts w:ascii="Courier New" w:hAnsi="Courier New"/>
          <w:sz w:val="20"/>
        </w:rPr>
        <w:t>df_Final_Eval</w:t>
      </w:r>
      <w:proofErr w:type="spellEnd"/>
    </w:p>
    <w:p w14:paraId="5DDF16A5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colnames</w:t>
      </w:r>
      <w:proofErr w:type="spellEnd"/>
      <w:r w:rsidRPr="00285716">
        <w:rPr>
          <w:rFonts w:ascii="Courier New" w:hAnsi="Courier New"/>
          <w:sz w:val="20"/>
        </w:rPr>
        <w:t>(</w:t>
      </w:r>
      <w:proofErr w:type="spellStart"/>
      <w:r w:rsidRPr="00285716">
        <w:rPr>
          <w:rFonts w:ascii="Courier New" w:hAnsi="Courier New"/>
          <w:sz w:val="20"/>
        </w:rPr>
        <w:t>df_Final_Eval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5274B28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# Predict the pH value</w:t>
      </w:r>
    </w:p>
    <w:p w14:paraId="61F19ED0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predictions &lt;- </w:t>
      </w:r>
      <w:proofErr w:type="gramStart"/>
      <w:r w:rsidRPr="00285716">
        <w:rPr>
          <w:rFonts w:ascii="Courier New" w:hAnsi="Courier New"/>
          <w:sz w:val="20"/>
        </w:rPr>
        <w:t>predict(</w:t>
      </w:r>
      <w:proofErr w:type="spellStart"/>
      <w:proofErr w:type="gramEnd"/>
      <w:r w:rsidRPr="00285716">
        <w:rPr>
          <w:rFonts w:ascii="Courier New" w:hAnsi="Courier New"/>
          <w:sz w:val="20"/>
        </w:rPr>
        <w:t>tuned_cubist_model</w:t>
      </w:r>
      <w:proofErr w:type="spellEnd"/>
      <w:r w:rsidRPr="00285716">
        <w:rPr>
          <w:rFonts w:ascii="Courier New" w:hAnsi="Courier New"/>
          <w:sz w:val="20"/>
        </w:rPr>
        <w:t xml:space="preserve">, </w:t>
      </w:r>
      <w:proofErr w:type="spellStart"/>
      <w:r w:rsidRPr="00285716">
        <w:rPr>
          <w:rFonts w:ascii="Courier New" w:hAnsi="Courier New"/>
          <w:sz w:val="20"/>
        </w:rPr>
        <w:t>newdata</w:t>
      </w:r>
      <w:proofErr w:type="spellEnd"/>
      <w:r w:rsidRPr="00285716">
        <w:rPr>
          <w:rFonts w:ascii="Courier New" w:hAnsi="Courier New"/>
          <w:sz w:val="20"/>
        </w:rPr>
        <w:t xml:space="preserve"> = </w:t>
      </w:r>
      <w:proofErr w:type="spellStart"/>
      <w:r w:rsidRPr="00285716">
        <w:rPr>
          <w:rFonts w:ascii="Courier New" w:hAnsi="Courier New"/>
          <w:sz w:val="20"/>
        </w:rPr>
        <w:t>df_Final_Eval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0D666D21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2D753D1E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# Add the predictions to the </w:t>
      </w:r>
      <w:proofErr w:type="spellStart"/>
      <w:r w:rsidRPr="00285716">
        <w:rPr>
          <w:rFonts w:ascii="Courier New" w:hAnsi="Courier New"/>
          <w:sz w:val="20"/>
        </w:rPr>
        <w:t>dataToPredict</w:t>
      </w:r>
      <w:proofErr w:type="spellEnd"/>
      <w:r w:rsidRPr="00285716">
        <w:rPr>
          <w:rFonts w:ascii="Courier New" w:hAnsi="Courier New"/>
          <w:sz w:val="20"/>
        </w:rPr>
        <w:t xml:space="preserve"> dataset</w:t>
      </w:r>
    </w:p>
    <w:p w14:paraId="05B66F3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proofErr w:type="spellStart"/>
      <w:r w:rsidRPr="00285716">
        <w:rPr>
          <w:rFonts w:ascii="Courier New" w:hAnsi="Courier New"/>
          <w:sz w:val="20"/>
        </w:rPr>
        <w:t>dataToPredict$pH</w:t>
      </w:r>
      <w:proofErr w:type="spellEnd"/>
      <w:r w:rsidRPr="00285716">
        <w:rPr>
          <w:rFonts w:ascii="Courier New" w:hAnsi="Courier New"/>
          <w:sz w:val="20"/>
        </w:rPr>
        <w:t xml:space="preserve"> &lt;- predictions</w:t>
      </w:r>
    </w:p>
    <w:p w14:paraId="42D6014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26FBC847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 xml:space="preserve"># View the </w:t>
      </w:r>
      <w:proofErr w:type="spellStart"/>
      <w:r w:rsidRPr="00285716">
        <w:rPr>
          <w:rFonts w:ascii="Courier New" w:hAnsi="Courier New"/>
          <w:sz w:val="20"/>
        </w:rPr>
        <w:t>dataToPredict</w:t>
      </w:r>
      <w:proofErr w:type="spellEnd"/>
      <w:r w:rsidRPr="00285716">
        <w:rPr>
          <w:rFonts w:ascii="Courier New" w:hAnsi="Courier New"/>
          <w:sz w:val="20"/>
        </w:rPr>
        <w:t xml:space="preserve"> dataset with the predicted pH values</w:t>
      </w:r>
    </w:p>
    <w:p w14:paraId="243F0A36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  <w:r w:rsidRPr="00285716">
        <w:rPr>
          <w:rFonts w:ascii="Courier New" w:hAnsi="Courier New"/>
          <w:sz w:val="20"/>
        </w:rPr>
        <w:t>View(</w:t>
      </w:r>
      <w:proofErr w:type="spellStart"/>
      <w:r w:rsidRPr="00285716">
        <w:rPr>
          <w:rFonts w:ascii="Courier New" w:hAnsi="Courier New"/>
          <w:sz w:val="20"/>
        </w:rPr>
        <w:t>dataToPredict</w:t>
      </w:r>
      <w:proofErr w:type="spellEnd"/>
      <w:r w:rsidRPr="00285716">
        <w:rPr>
          <w:rFonts w:ascii="Courier New" w:hAnsi="Courier New"/>
          <w:sz w:val="20"/>
        </w:rPr>
        <w:t>)</w:t>
      </w:r>
    </w:p>
    <w:p w14:paraId="217778DC" w14:textId="77777777" w:rsidR="00285716" w:rsidRPr="00285716" w:rsidRDefault="00285716" w:rsidP="00285716">
      <w:pPr>
        <w:spacing w:line="240" w:lineRule="auto"/>
        <w:rPr>
          <w:rFonts w:ascii="Courier New" w:hAnsi="Courier New"/>
          <w:sz w:val="20"/>
        </w:rPr>
      </w:pPr>
    </w:p>
    <w:p w14:paraId="64E968C7" w14:textId="7F644F15" w:rsidR="004D75A6" w:rsidRDefault="00285716" w:rsidP="00285716">
      <w:pPr>
        <w:spacing w:line="240" w:lineRule="auto"/>
      </w:pPr>
      <w:proofErr w:type="gramStart"/>
      <w:r w:rsidRPr="00285716">
        <w:rPr>
          <w:rFonts w:ascii="Courier New" w:hAnsi="Courier New"/>
          <w:sz w:val="20"/>
        </w:rPr>
        <w:t>write.csv(</w:t>
      </w:r>
      <w:proofErr w:type="spellStart"/>
      <w:proofErr w:type="gramEnd"/>
      <w:r w:rsidRPr="00285716">
        <w:rPr>
          <w:rFonts w:ascii="Courier New" w:hAnsi="Courier New"/>
          <w:sz w:val="20"/>
        </w:rPr>
        <w:t>dataToPredict</w:t>
      </w:r>
      <w:proofErr w:type="spellEnd"/>
      <w:r w:rsidRPr="00285716">
        <w:rPr>
          <w:rFonts w:ascii="Courier New" w:hAnsi="Courier New"/>
          <w:sz w:val="20"/>
        </w:rPr>
        <w:t>, 'export_data_for_submission.csv')</w:t>
      </w:r>
      <w:r>
        <w:rPr>
          <w:rFonts w:ascii="Courier New" w:hAnsi="Courier New"/>
          <w:sz w:val="20"/>
        </w:rPr>
        <w:br/>
      </w:r>
    </w:p>
    <w:sectPr w:rsidR="004D75A6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A8D54" w14:textId="77777777" w:rsidR="001A4771" w:rsidRDefault="001A4771" w:rsidP="00647471">
      <w:pPr>
        <w:spacing w:after="0" w:line="240" w:lineRule="auto"/>
      </w:pPr>
      <w:r>
        <w:separator/>
      </w:r>
    </w:p>
  </w:endnote>
  <w:endnote w:type="continuationSeparator" w:id="0">
    <w:p w14:paraId="40164792" w14:textId="77777777" w:rsidR="001A4771" w:rsidRDefault="001A4771" w:rsidP="0064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87637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D14735" w14:textId="706AC663" w:rsidR="00647471" w:rsidRDefault="006474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6C8540" w14:textId="77777777" w:rsidR="00647471" w:rsidRDefault="00647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D6F2E" w14:textId="77777777" w:rsidR="001A4771" w:rsidRDefault="001A4771" w:rsidP="00647471">
      <w:pPr>
        <w:spacing w:after="0" w:line="240" w:lineRule="auto"/>
      </w:pPr>
      <w:r>
        <w:separator/>
      </w:r>
    </w:p>
  </w:footnote>
  <w:footnote w:type="continuationSeparator" w:id="0">
    <w:p w14:paraId="5553ACFF" w14:textId="77777777" w:rsidR="001A4771" w:rsidRDefault="001A4771" w:rsidP="00647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4402132">
    <w:abstractNumId w:val="8"/>
  </w:num>
  <w:num w:numId="2" w16cid:durableId="1898122427">
    <w:abstractNumId w:val="6"/>
  </w:num>
  <w:num w:numId="3" w16cid:durableId="2100128707">
    <w:abstractNumId w:val="5"/>
  </w:num>
  <w:num w:numId="4" w16cid:durableId="1348286352">
    <w:abstractNumId w:val="4"/>
  </w:num>
  <w:num w:numId="5" w16cid:durableId="354769041">
    <w:abstractNumId w:val="7"/>
  </w:num>
  <w:num w:numId="6" w16cid:durableId="618726869">
    <w:abstractNumId w:val="3"/>
  </w:num>
  <w:num w:numId="7" w16cid:durableId="1889416150">
    <w:abstractNumId w:val="2"/>
  </w:num>
  <w:num w:numId="8" w16cid:durableId="457991056">
    <w:abstractNumId w:val="1"/>
  </w:num>
  <w:num w:numId="9" w16cid:durableId="25244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2DE"/>
    <w:rsid w:val="00034616"/>
    <w:rsid w:val="0006063C"/>
    <w:rsid w:val="0015074B"/>
    <w:rsid w:val="001A4771"/>
    <w:rsid w:val="00285716"/>
    <w:rsid w:val="0029639D"/>
    <w:rsid w:val="00326F90"/>
    <w:rsid w:val="004D75A6"/>
    <w:rsid w:val="00647471"/>
    <w:rsid w:val="00AA1D8D"/>
    <w:rsid w:val="00B47730"/>
    <w:rsid w:val="00CB0664"/>
    <w:rsid w:val="00E16C5B"/>
    <w:rsid w:val="00FA65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5CFAA2E-A34F-4508-A476-5CBBA13F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Jean Jimenez</cp:lastModifiedBy>
  <cp:revision>4</cp:revision>
  <dcterms:created xsi:type="dcterms:W3CDTF">2013-12-23T23:15:00Z</dcterms:created>
  <dcterms:modified xsi:type="dcterms:W3CDTF">2024-07-12T16:13:00Z</dcterms:modified>
  <cp:category/>
</cp:coreProperties>
</file>